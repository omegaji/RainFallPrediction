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232"/>
        <w:rPr>
          <w:sz w:val="20"/>
        </w:rPr>
      </w:pPr>
      <w:r>
        <w:rPr>
          <w:sz w:val="20"/>
        </w:rPr>
        <w:pict>
          <v:group id="_x0000_s1026" o:spid="_x0000_s1026" o:spt="203" style="height:66.4pt;width:495.85pt;" coordsize="9917,1328">
            <o:lock v:ext="edit"/>
            <v:shape id="_x0000_s1027" o:spid="_x0000_s1027" o:spt="75" type="#_x0000_t75" style="position:absolute;left:0;top:0;height:800;width:9917;" filled="f" stroked="f" coordsize="21600,21600">
              <v:path/>
              <v:fill on="f" focussize="0,0"/>
              <v:stroke on="f"/>
              <v:imagedata r:id="rId17" o:title=""/>
              <o:lock v:ext="edit" aspectratio="t"/>
            </v:shape>
            <v:shape id="_x0000_s1028" o:spid="_x0000_s1028" o:spt="75" type="#_x0000_t75" style="position:absolute;left:0;top:528;height:800;width:9413;" filled="f" stroked="f" coordsize="21600,21600">
              <v:path/>
              <v:fill on="f" focussize="0,0"/>
              <v:stroke on="f"/>
              <v:imagedata r:id="rId18" o:title=""/>
              <o:lock v:ext="edit" aspectratio="t"/>
            </v:shape>
            <v:shape id="_x0000_s1029" o:spid="_x0000_s1029" o:spt="202" type="#_x0000_t202" style="position:absolute;left:0;top:0;height:1328;width:9917;" filled="f" stroked="f" coordsize="21600,21600">
              <v:path/>
              <v:fill on="f" focussize="0,0"/>
              <v:stroke on="f" joinstyle="miter"/>
              <v:imagedata o:title=""/>
              <o:lock v:ext="edit"/>
              <v:textbox inset="0mm,0mm,0mm,0mm">
                <w:txbxContent>
                  <w:p>
                    <w:pPr>
                      <w:tabs>
                        <w:tab w:val="left" w:pos="1113"/>
                        <w:tab w:val="left" w:pos="2862"/>
                        <w:tab w:val="left" w:pos="3414"/>
                        <w:tab w:val="left" w:pos="4652"/>
                        <w:tab w:val="left" w:pos="5400"/>
                        <w:tab w:val="left" w:pos="6839"/>
                        <w:tab w:val="left" w:pos="8141"/>
                      </w:tabs>
                      <w:spacing w:before="109" w:line="276" w:lineRule="auto"/>
                      <w:ind w:left="228" w:right="331" w:firstLine="0"/>
                      <w:jc w:val="left"/>
                      <w:rPr>
                        <w:b/>
                        <w:sz w:val="40"/>
                      </w:rPr>
                    </w:pPr>
                    <w:r>
                      <w:rPr>
                        <w:b/>
                        <w:color w:val="FF0000"/>
                        <w:sz w:val="40"/>
                      </w:rPr>
                      <w:t>The</w:t>
                    </w:r>
                    <w:r>
                      <w:rPr>
                        <w:b/>
                        <w:color w:val="FF0000"/>
                        <w:sz w:val="40"/>
                      </w:rPr>
                      <w:tab/>
                    </w:r>
                    <w:r>
                      <w:rPr>
                        <w:b/>
                        <w:color w:val="FF0000"/>
                        <w:sz w:val="40"/>
                      </w:rPr>
                      <w:t>sequence</w:t>
                    </w:r>
                    <w:r>
                      <w:rPr>
                        <w:b/>
                        <w:color w:val="FF0000"/>
                        <w:sz w:val="40"/>
                      </w:rPr>
                      <w:tab/>
                    </w:r>
                    <w:r>
                      <w:rPr>
                        <w:b/>
                        <w:color w:val="FF0000"/>
                        <w:sz w:val="40"/>
                      </w:rPr>
                      <w:t>in</w:t>
                    </w:r>
                    <w:r>
                      <w:rPr>
                        <w:b/>
                        <w:color w:val="FF0000"/>
                        <w:sz w:val="40"/>
                      </w:rPr>
                      <w:tab/>
                    </w:r>
                    <w:r>
                      <w:rPr>
                        <w:b/>
                        <w:color w:val="FF0000"/>
                        <w:sz w:val="40"/>
                      </w:rPr>
                      <w:t>which</w:t>
                    </w:r>
                    <w:r>
                      <w:rPr>
                        <w:b/>
                        <w:color w:val="FF0000"/>
                        <w:sz w:val="40"/>
                      </w:rPr>
                      <w:tab/>
                    </w:r>
                    <w:r>
                      <w:rPr>
                        <w:b/>
                        <w:color w:val="FF0000"/>
                        <w:sz w:val="40"/>
                      </w:rPr>
                      <w:t>the</w:t>
                    </w:r>
                    <w:r>
                      <w:rPr>
                        <w:b/>
                        <w:color w:val="FF0000"/>
                        <w:sz w:val="40"/>
                      </w:rPr>
                      <w:tab/>
                    </w:r>
                    <w:r>
                      <w:rPr>
                        <w:b/>
                        <w:color w:val="FF0000"/>
                        <w:sz w:val="40"/>
                      </w:rPr>
                      <w:t>project</w:t>
                    </w:r>
                    <w:r>
                      <w:rPr>
                        <w:b/>
                        <w:color w:val="FF0000"/>
                        <w:sz w:val="40"/>
                      </w:rPr>
                      <w:tab/>
                    </w:r>
                    <w:r>
                      <w:rPr>
                        <w:b/>
                        <w:color w:val="FF0000"/>
                        <w:sz w:val="40"/>
                      </w:rPr>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r>
                      <w:rPr>
                        <w:b/>
                        <w:color w:val="FF0000"/>
                        <w:sz w:val="40"/>
                      </w:rPr>
                      <w:t>follows</w:t>
                    </w:r>
                  </w:p>
                </w:txbxContent>
              </v:textbox>
            </v:shape>
            <w10:wrap type="none"/>
            <w10:anchorlock/>
          </v:group>
        </w:pict>
      </w:r>
    </w:p>
    <w:p>
      <w:pPr>
        <w:pStyle w:val="7"/>
        <w:rPr>
          <w:sz w:val="20"/>
        </w:rPr>
      </w:pPr>
    </w:p>
    <w:p>
      <w:pPr>
        <w:pStyle w:val="7"/>
        <w:rPr>
          <w:sz w:val="20"/>
        </w:rPr>
      </w:pPr>
    </w:p>
    <w:p>
      <w:pPr>
        <w:pStyle w:val="7"/>
        <w:spacing w:before="6"/>
        <w:rPr>
          <w:sz w:val="18"/>
        </w:rPr>
      </w:pPr>
    </w:p>
    <w:p>
      <w:pPr>
        <w:pStyle w:val="14"/>
        <w:numPr>
          <w:ilvl w:val="0"/>
          <w:numId w:val="1"/>
        </w:numPr>
        <w:tabs>
          <w:tab w:val="left" w:pos="461"/>
        </w:tabs>
        <w:spacing w:before="89" w:after="0" w:line="322" w:lineRule="exact"/>
        <w:ind w:left="460" w:right="0" w:hanging="361"/>
        <w:jc w:val="left"/>
        <w:rPr>
          <w:sz w:val="28"/>
        </w:rPr>
      </w:pPr>
      <w:r>
        <w:rPr>
          <w:sz w:val="28"/>
        </w:rPr>
        <w:t>Cover</w:t>
      </w:r>
      <w:r>
        <w:rPr>
          <w:spacing w:val="-1"/>
          <w:sz w:val="28"/>
        </w:rPr>
        <w:t xml:space="preserve"> </w:t>
      </w:r>
      <w:r>
        <w:rPr>
          <w:sz w:val="28"/>
        </w:rPr>
        <w:t>Page</w:t>
      </w:r>
    </w:p>
    <w:p>
      <w:pPr>
        <w:pStyle w:val="14"/>
        <w:numPr>
          <w:ilvl w:val="0"/>
          <w:numId w:val="1"/>
        </w:numPr>
        <w:tabs>
          <w:tab w:val="left" w:pos="461"/>
        </w:tabs>
        <w:spacing w:before="0" w:after="0" w:line="322" w:lineRule="exact"/>
        <w:ind w:left="460" w:right="0" w:hanging="361"/>
        <w:jc w:val="left"/>
        <w:rPr>
          <w:sz w:val="28"/>
        </w:rPr>
      </w:pPr>
      <w:r>
        <w:rPr>
          <w:sz w:val="28"/>
        </w:rPr>
        <w:t>Title</w:t>
      </w:r>
      <w:r>
        <w:rPr>
          <w:spacing w:val="-1"/>
          <w:sz w:val="28"/>
        </w:rPr>
        <w:t xml:space="preserve"> </w:t>
      </w:r>
      <w:r>
        <w:rPr>
          <w:sz w:val="28"/>
        </w:rPr>
        <w:t>Page</w:t>
      </w:r>
    </w:p>
    <w:p>
      <w:pPr>
        <w:pStyle w:val="14"/>
        <w:numPr>
          <w:ilvl w:val="0"/>
          <w:numId w:val="1"/>
        </w:numPr>
        <w:tabs>
          <w:tab w:val="left" w:pos="461"/>
        </w:tabs>
        <w:spacing w:before="0" w:after="0" w:line="240" w:lineRule="auto"/>
        <w:ind w:left="100" w:right="3239" w:firstLine="0"/>
        <w:jc w:val="left"/>
        <w:rPr>
          <w:sz w:val="28"/>
        </w:rPr>
      </w:pPr>
      <w:r>
        <w:rPr>
          <w:sz w:val="28"/>
          <w:shd w:val="clear" w:color="auto" w:fill="FFFF00"/>
        </w:rPr>
        <w:t>Declaration by the Candidate</w:t>
      </w:r>
      <w:r>
        <w:rPr>
          <w:sz w:val="28"/>
        </w:rPr>
        <w:t xml:space="preserve"> </w:t>
      </w:r>
      <w:r>
        <w:rPr>
          <w:sz w:val="28"/>
          <w:shd w:val="clear" w:color="auto" w:fill="FFFF00"/>
        </w:rPr>
        <w:t>(Not required for Review-II) 4. Certificate</w:t>
      </w:r>
      <w:r>
        <w:rPr>
          <w:sz w:val="28"/>
        </w:rPr>
        <w:t xml:space="preserve"> </w:t>
      </w:r>
      <w:r>
        <w:rPr>
          <w:sz w:val="28"/>
          <w:shd w:val="clear" w:color="auto" w:fill="FFFF00"/>
        </w:rPr>
        <w:t>(Not required for</w:t>
      </w:r>
      <w:r>
        <w:rPr>
          <w:spacing w:val="6"/>
          <w:sz w:val="28"/>
          <w:shd w:val="clear" w:color="auto" w:fill="FFFF00"/>
        </w:rPr>
        <w:t xml:space="preserve"> </w:t>
      </w:r>
      <w:r>
        <w:rPr>
          <w:sz w:val="28"/>
          <w:shd w:val="clear" w:color="auto" w:fill="FFFF00"/>
        </w:rPr>
        <w:t>Review-II)</w:t>
      </w:r>
    </w:p>
    <w:p>
      <w:pPr>
        <w:pStyle w:val="14"/>
        <w:numPr>
          <w:ilvl w:val="0"/>
          <w:numId w:val="2"/>
        </w:numPr>
        <w:tabs>
          <w:tab w:val="left" w:pos="461"/>
        </w:tabs>
        <w:spacing w:before="0" w:after="0" w:line="321" w:lineRule="exact"/>
        <w:ind w:left="460" w:right="0" w:hanging="361"/>
        <w:jc w:val="left"/>
        <w:rPr>
          <w:sz w:val="28"/>
        </w:rPr>
      </w:pPr>
      <w:r>
        <w:rPr>
          <w:sz w:val="28"/>
          <w:shd w:val="clear" w:color="auto" w:fill="FFFF00"/>
        </w:rPr>
        <w:t>Certificate by External Guide</w:t>
      </w:r>
      <w:r>
        <w:rPr>
          <w:sz w:val="28"/>
        </w:rPr>
        <w:t xml:space="preserve"> </w:t>
      </w:r>
      <w:r>
        <w:rPr>
          <w:color w:val="FF0000"/>
          <w:sz w:val="28"/>
        </w:rPr>
        <w:t>(Applicable for students doing project outside</w:t>
      </w:r>
      <w:r>
        <w:rPr>
          <w:color w:val="FF0000"/>
          <w:spacing w:val="-25"/>
          <w:sz w:val="28"/>
        </w:rPr>
        <w:t xml:space="preserve"> </w:t>
      </w:r>
      <w:r>
        <w:rPr>
          <w:color w:val="FF0000"/>
          <w:sz w:val="28"/>
        </w:rPr>
        <w:t>VIT)</w:t>
      </w:r>
    </w:p>
    <w:p>
      <w:pPr>
        <w:pStyle w:val="14"/>
        <w:numPr>
          <w:ilvl w:val="0"/>
          <w:numId w:val="2"/>
        </w:numPr>
        <w:tabs>
          <w:tab w:val="left" w:pos="461"/>
        </w:tabs>
        <w:spacing w:before="3" w:after="0" w:line="322" w:lineRule="exact"/>
        <w:ind w:left="460" w:right="0" w:hanging="361"/>
        <w:jc w:val="left"/>
        <w:rPr>
          <w:sz w:val="28"/>
        </w:rPr>
      </w:pPr>
      <w:r>
        <w:rPr>
          <w:sz w:val="28"/>
        </w:rPr>
        <w:t>Abstract</w:t>
      </w:r>
    </w:p>
    <w:p>
      <w:pPr>
        <w:pStyle w:val="14"/>
        <w:numPr>
          <w:ilvl w:val="0"/>
          <w:numId w:val="2"/>
        </w:numPr>
        <w:tabs>
          <w:tab w:val="left" w:pos="461"/>
        </w:tabs>
        <w:spacing w:before="0" w:after="0" w:line="240" w:lineRule="auto"/>
        <w:ind w:left="100" w:right="4400" w:firstLine="0"/>
        <w:jc w:val="left"/>
        <w:rPr>
          <w:sz w:val="28"/>
        </w:rPr>
      </w:pPr>
      <w:r>
        <w:rPr>
          <w:sz w:val="28"/>
          <w:shd w:val="clear" w:color="auto" w:fill="FFFF00"/>
        </w:rPr>
        <w:t>Acknowledgement (Not required for Review-II) 8. Table of Contents (Not required for Review-II) 9. List of Tables(Not required for Review-II) 10.List of Figures(Not required for</w:t>
      </w:r>
      <w:r>
        <w:rPr>
          <w:spacing w:val="-5"/>
          <w:sz w:val="28"/>
          <w:shd w:val="clear" w:color="auto" w:fill="FFFF00"/>
        </w:rPr>
        <w:t xml:space="preserve"> </w:t>
      </w:r>
      <w:r>
        <w:rPr>
          <w:sz w:val="28"/>
          <w:shd w:val="clear" w:color="auto" w:fill="FFFF00"/>
        </w:rPr>
        <w:t>Review-II)</w:t>
      </w:r>
    </w:p>
    <w:p>
      <w:pPr>
        <w:pStyle w:val="7"/>
        <w:spacing w:line="242" w:lineRule="auto"/>
        <w:ind w:left="100" w:right="933"/>
      </w:pPr>
      <w:r>
        <w:rPr>
          <w:shd w:val="clear" w:color="auto" w:fill="FFFF00"/>
        </w:rPr>
        <w:t>11.List of Symbols, Abbreviations and Nomenclature(Not required for Review-II)</w:t>
      </w:r>
      <w:r>
        <w:t xml:space="preserve"> 12.Chapters of the Report</w:t>
      </w:r>
    </w:p>
    <w:p>
      <w:pPr>
        <w:spacing w:before="0" w:line="240" w:lineRule="auto"/>
        <w:ind w:left="100" w:right="6571" w:firstLine="0"/>
        <w:jc w:val="left"/>
        <w:rPr>
          <w:sz w:val="28"/>
        </w:rPr>
      </w:pPr>
      <w:r>
        <w:rPr>
          <w:sz w:val="28"/>
        </w:rPr>
        <w:t xml:space="preserve">13.Conclusion &amp; Future Work </w:t>
      </w:r>
      <w:r>
        <w:rPr>
          <w:b/>
          <w:sz w:val="28"/>
        </w:rPr>
        <w:t>14.</w:t>
      </w:r>
      <w:r>
        <w:rPr>
          <w:sz w:val="28"/>
        </w:rPr>
        <w:t>References-</w:t>
      </w:r>
      <w:r>
        <w:rPr>
          <w:b/>
          <w:sz w:val="28"/>
        </w:rPr>
        <w:t xml:space="preserve">APA FORMAT </w:t>
      </w:r>
      <w:r>
        <w:rPr>
          <w:sz w:val="28"/>
        </w:rPr>
        <w:t>15.Appendices</w:t>
      </w:r>
    </w:p>
    <w:p>
      <w:pPr>
        <w:pStyle w:val="7"/>
        <w:rPr>
          <w:sz w:val="20"/>
        </w:rPr>
      </w:pPr>
    </w:p>
    <w:p>
      <w:pPr>
        <w:pStyle w:val="7"/>
        <w:spacing w:before="6"/>
        <w:rPr>
          <w:sz w:val="16"/>
        </w:rPr>
      </w:pPr>
      <w:r>
        <w:pict>
          <v:group id="_x0000_s1030" o:spid="_x0000_s1030" o:spt="203" style="position:absolute;left:0pt;margin-left:60.55pt;margin-top:11.45pt;height:40pt;width:403.95pt;mso-position-horizontal-relative:page;mso-wrap-distance-bottom:0pt;mso-wrap-distance-top:0pt;z-index:-251646976;mso-width-relative:page;mso-height-relative:page;" coordorigin="1212,229" coordsize="8079,800">
            <o:lock v:ext="edit"/>
            <v:shape id="_x0000_s1031" o:spid="_x0000_s1031" o:spt="75" type="#_x0000_t75" style="position:absolute;left:1212;top:229;height:800;width:8079;" filled="f" stroked="f" coordsize="21600,21600">
              <v:path/>
              <v:fill on="f" focussize="0,0"/>
              <v:stroke on="f"/>
              <v:imagedata r:id="rId19" o:title=""/>
              <o:lock v:ext="edit" aspectratio="t"/>
            </v:shape>
            <v:shape id="_x0000_s1032" o:spid="_x0000_s1032" o:spt="202" type="#_x0000_t202" style="position:absolute;left:1212;top:229;height:800;width:8079;" filled="f" stroked="f" coordsize="21600,21600">
              <v:path/>
              <v:fill on="f" focussize="0,0"/>
              <v:stroke on="f" joinstyle="miter"/>
              <v:imagedata o:title=""/>
              <o:lock v:ext="edit"/>
              <v:textbox inset="0mm,0mm,0mm,0mm">
                <w:txbxContent>
                  <w:p>
                    <w:pPr>
                      <w:spacing w:before="110"/>
                      <w:ind w:left="228" w:right="0" w:firstLine="0"/>
                      <w:jc w:val="left"/>
                      <w:rPr>
                        <w:b/>
                        <w:sz w:val="40"/>
                      </w:rPr>
                    </w:pPr>
                    <w:r>
                      <w:rPr>
                        <w:b/>
                        <w:color w:val="FF0000"/>
                        <w:sz w:val="40"/>
                      </w:rPr>
                      <w:t>Page Dimension and Binding Specifications</w:t>
                    </w:r>
                  </w:p>
                </w:txbxContent>
              </v:textbox>
            </v:shape>
            <w10:wrap type="topAndBottom"/>
          </v:group>
        </w:pict>
      </w:r>
    </w:p>
    <w:p>
      <w:pPr>
        <w:pStyle w:val="7"/>
        <w:spacing w:before="6"/>
        <w:ind w:left="460"/>
      </w:pPr>
      <w:r>
        <w:t>The dimension of the project report should be in A4 size.</w:t>
      </w:r>
    </w:p>
    <w:p>
      <w:pPr>
        <w:pStyle w:val="7"/>
        <w:rPr>
          <w:sz w:val="10"/>
        </w:rPr>
      </w:pPr>
      <w:r>
        <w:pict>
          <v:group id="_x0000_s1033" o:spid="_x0000_s1033" o:spt="203" style="position:absolute;left:0pt;margin-left:61.65pt;margin-top:7.7pt;height:35.9pt;width:170.8pt;mso-position-horizontal-relative:page;mso-wrap-distance-bottom:0pt;mso-wrap-distance-top:0pt;z-index:-251645952;mso-width-relative:page;mso-height-relative:page;" coordorigin="1234,154" coordsize="3416,718">
            <o:lock v:ext="edit"/>
            <v:shape id="_x0000_s1034" o:spid="_x0000_s1034" o:spt="75" type="#_x0000_t75" style="position:absolute;left:1233;top:154;height:718;width:3416;" filled="f" stroked="f" coordsize="21600,21600">
              <v:path/>
              <v:fill on="f" focussize="0,0"/>
              <v:stroke on="f"/>
              <v:imagedata r:id="rId20" o:title=""/>
              <o:lock v:ext="edit" aspectratio="t"/>
            </v:shape>
            <v:shape id="_x0000_s1035" o:spid="_x0000_s1035" o:spt="202" type="#_x0000_t202" style="position:absolute;left:1233;top:154;height:718;width:3416;"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Page Specification</w:t>
                    </w:r>
                  </w:p>
                </w:txbxContent>
              </v:textbox>
            </v:shape>
            <w10:wrap type="topAndBottom"/>
          </v:group>
        </w:pict>
      </w:r>
    </w:p>
    <w:p>
      <w:pPr>
        <w:pStyle w:val="4"/>
        <w:tabs>
          <w:tab w:val="left" w:pos="3340"/>
        </w:tabs>
      </w:pPr>
      <w:r>
        <w:t>Left</w:t>
      </w:r>
      <w:r>
        <w:rPr>
          <w:spacing w:val="-1"/>
        </w:rPr>
        <w:t xml:space="preserve"> </w:t>
      </w:r>
      <w:r>
        <w:t>Margin</w:t>
      </w:r>
      <w:r>
        <w:tab/>
      </w:r>
      <w:r>
        <w:t>: 3.81 cm</w:t>
      </w:r>
    </w:p>
    <w:p>
      <w:pPr>
        <w:tabs>
          <w:tab w:val="left" w:pos="3340"/>
        </w:tabs>
        <w:spacing w:before="247"/>
        <w:ind w:left="460" w:right="0" w:firstLine="0"/>
        <w:jc w:val="left"/>
        <w:rPr>
          <w:b/>
          <w:sz w:val="28"/>
        </w:rPr>
      </w:pPr>
      <w:r>
        <w:rPr>
          <w:b/>
          <w:sz w:val="28"/>
        </w:rPr>
        <w:t>Right</w:t>
      </w:r>
      <w:r>
        <w:rPr>
          <w:b/>
          <w:spacing w:val="-2"/>
          <w:sz w:val="28"/>
        </w:rPr>
        <w:t xml:space="preserve"> </w:t>
      </w:r>
      <w:r>
        <w:rPr>
          <w:b/>
          <w:sz w:val="28"/>
        </w:rPr>
        <w:t>Margin</w:t>
      </w:r>
      <w:r>
        <w:rPr>
          <w:b/>
          <w:sz w:val="28"/>
        </w:rPr>
        <w:tab/>
      </w:r>
      <w:r>
        <w:rPr>
          <w:b/>
          <w:sz w:val="28"/>
        </w:rPr>
        <w:t>: 2.54</w:t>
      </w:r>
      <w:r>
        <w:rPr>
          <w:b/>
          <w:spacing w:val="1"/>
          <w:sz w:val="28"/>
        </w:rPr>
        <w:t xml:space="preserve"> </w:t>
      </w:r>
      <w:r>
        <w:rPr>
          <w:b/>
          <w:sz w:val="28"/>
        </w:rPr>
        <w:t>cm</w:t>
      </w:r>
    </w:p>
    <w:p>
      <w:pPr>
        <w:tabs>
          <w:tab w:val="left" w:pos="3340"/>
        </w:tabs>
        <w:spacing w:before="250"/>
        <w:ind w:left="460" w:right="0" w:firstLine="0"/>
        <w:jc w:val="left"/>
        <w:rPr>
          <w:b/>
          <w:sz w:val="28"/>
        </w:rPr>
      </w:pPr>
      <w:r>
        <w:rPr>
          <w:b/>
          <w:sz w:val="28"/>
        </w:rPr>
        <w:t>Top</w:t>
      </w:r>
      <w:r>
        <w:rPr>
          <w:b/>
          <w:spacing w:val="-2"/>
          <w:sz w:val="28"/>
        </w:rPr>
        <w:t xml:space="preserve"> </w:t>
      </w:r>
      <w:r>
        <w:rPr>
          <w:b/>
          <w:sz w:val="28"/>
        </w:rPr>
        <w:t>Margin</w:t>
      </w:r>
      <w:r>
        <w:rPr>
          <w:b/>
          <w:sz w:val="28"/>
        </w:rPr>
        <w:tab/>
      </w:r>
      <w:r>
        <w:rPr>
          <w:b/>
          <w:sz w:val="28"/>
        </w:rPr>
        <w:t>: 2.54</w:t>
      </w:r>
      <w:r>
        <w:rPr>
          <w:b/>
          <w:spacing w:val="2"/>
          <w:sz w:val="28"/>
        </w:rPr>
        <w:t xml:space="preserve"> </w:t>
      </w:r>
      <w:r>
        <w:rPr>
          <w:b/>
          <w:sz w:val="28"/>
        </w:rPr>
        <w:t>cm</w:t>
      </w:r>
    </w:p>
    <w:p>
      <w:pPr>
        <w:tabs>
          <w:tab w:val="left" w:pos="3340"/>
        </w:tabs>
        <w:spacing w:before="249"/>
        <w:ind w:left="460" w:right="0" w:firstLine="0"/>
        <w:jc w:val="left"/>
        <w:rPr>
          <w:b/>
          <w:sz w:val="28"/>
        </w:rPr>
      </w:pPr>
      <w:r>
        <w:rPr>
          <w:b/>
          <w:sz w:val="28"/>
        </w:rPr>
        <w:t>Bottom</w:t>
      </w:r>
      <w:r>
        <w:rPr>
          <w:b/>
          <w:spacing w:val="-5"/>
          <w:sz w:val="28"/>
        </w:rPr>
        <w:t xml:space="preserve"> </w:t>
      </w:r>
      <w:r>
        <w:rPr>
          <w:b/>
          <w:sz w:val="28"/>
        </w:rPr>
        <w:t>Margin</w:t>
      </w:r>
      <w:r>
        <w:rPr>
          <w:b/>
          <w:sz w:val="28"/>
        </w:rPr>
        <w:tab/>
      </w:r>
      <w:r>
        <w:rPr>
          <w:b/>
          <w:sz w:val="28"/>
        </w:rPr>
        <w:t>: 2.54</w:t>
      </w:r>
      <w:r>
        <w:rPr>
          <w:b/>
          <w:spacing w:val="2"/>
          <w:sz w:val="28"/>
        </w:rPr>
        <w:t xml:space="preserve"> </w:t>
      </w:r>
      <w:r>
        <w:rPr>
          <w:b/>
          <w:sz w:val="28"/>
        </w:rPr>
        <w:t>cm</w:t>
      </w:r>
    </w:p>
    <w:p>
      <w:pPr>
        <w:spacing w:after="0"/>
        <w:jc w:val="left"/>
        <w:rPr>
          <w:sz w:val="28"/>
        </w:rPr>
        <w:sectPr>
          <w:type w:val="continuous"/>
          <w:pgSz w:w="12240" w:h="15840"/>
          <w:pgMar w:top="1320" w:right="1000" w:bottom="280" w:left="980" w:header="720" w:footer="720" w:gutter="0"/>
          <w:cols w:space="720" w:num="1"/>
        </w:sectPr>
      </w:pPr>
    </w:p>
    <w:p>
      <w:pPr>
        <w:pStyle w:val="7"/>
        <w:spacing w:before="73" w:line="276" w:lineRule="auto"/>
        <w:ind w:left="460" w:right="445"/>
        <w:jc w:val="both"/>
      </w:pPr>
      <w:r>
        <w:drawing>
          <wp:anchor distT="0" distB="0" distL="0" distR="0" simplePos="0" relativeHeight="251665408" behindDoc="1" locked="0" layoutInCell="1" allowOverlap="1">
            <wp:simplePos x="0" y="0"/>
            <wp:positionH relativeFrom="page">
              <wp:posOffset>921385</wp:posOffset>
            </wp:positionH>
            <wp:positionV relativeFrom="paragraph">
              <wp:posOffset>888365</wp:posOffset>
            </wp:positionV>
            <wp:extent cx="5872480" cy="38925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21" cstate="print"/>
                    <a:stretch>
                      <a:fillRect/>
                    </a:stretch>
                  </pic:blipFill>
                  <pic:spPr>
                    <a:xfrm>
                      <a:off x="0" y="0"/>
                      <a:ext cx="5872350" cy="389477"/>
                    </a:xfrm>
                    <a:prstGeom prst="rect">
                      <a:avLst/>
                    </a:prstGeom>
                  </pic:spPr>
                </pic:pic>
              </a:graphicData>
            </a:graphic>
          </wp:anchor>
        </w:drawing>
      </w:r>
      <w:r>
        <w:t xml:space="preserve">The project report should be bound using flexible cover with below mentioned colored </w:t>
      </w:r>
      <w:r>
        <w:rPr>
          <w:b/>
        </w:rPr>
        <w:t xml:space="preserve">art paper. </w:t>
      </w:r>
      <w:r>
        <w:t>The cover should be printed in black letters and the text for printing should be identical.</w:t>
      </w:r>
    </w:p>
    <w:p>
      <w:pPr>
        <w:pStyle w:val="7"/>
        <w:rPr>
          <w:sz w:val="18"/>
        </w:rPr>
      </w:pPr>
    </w:p>
    <w:tbl>
      <w:tblPr>
        <w:tblStyle w:val="6"/>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61"/>
        <w:gridCol w:w="59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361" w:type="dxa"/>
          </w:tcPr>
          <w:p>
            <w:pPr>
              <w:pStyle w:val="15"/>
              <w:spacing w:line="411" w:lineRule="exact"/>
              <w:rPr>
                <w:b/>
                <w:sz w:val="36"/>
              </w:rPr>
            </w:pPr>
            <w:r>
              <w:rPr>
                <w:b/>
                <w:color w:val="FF0000"/>
                <w:sz w:val="36"/>
              </w:rPr>
              <w:t>Color of Art Paper</w:t>
            </w:r>
          </w:p>
        </w:tc>
        <w:tc>
          <w:tcPr>
            <w:tcW w:w="5989" w:type="dxa"/>
          </w:tcPr>
          <w:p>
            <w:pPr>
              <w:pStyle w:val="15"/>
              <w:spacing w:line="411" w:lineRule="exact"/>
              <w:rPr>
                <w:b/>
                <w:sz w:val="36"/>
              </w:rPr>
            </w:pPr>
            <w:r>
              <w:rPr>
                <w:b/>
                <w:color w:val="FF0000"/>
                <w:sz w:val="36"/>
              </w:rPr>
              <w:t>Total Number of Pages in the Report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3361" w:type="dxa"/>
          </w:tcPr>
          <w:p>
            <w:pPr>
              <w:pStyle w:val="15"/>
              <w:rPr>
                <w:sz w:val="36"/>
              </w:rPr>
            </w:pPr>
            <w:r>
              <w:rPr>
                <w:sz w:val="36"/>
              </w:rPr>
              <w:t>White</w:t>
            </w:r>
          </w:p>
        </w:tc>
        <w:tc>
          <w:tcPr>
            <w:tcW w:w="5989" w:type="dxa"/>
          </w:tcPr>
          <w:p>
            <w:pPr>
              <w:pStyle w:val="15"/>
              <w:rPr>
                <w:sz w:val="36"/>
              </w:rPr>
            </w:pPr>
            <w:r>
              <w:rPr>
                <w:sz w:val="36"/>
              </w:rPr>
              <w:t>Minimum of 60 pages</w:t>
            </w:r>
          </w:p>
        </w:tc>
      </w:tr>
    </w:tbl>
    <w:p>
      <w:pPr>
        <w:pStyle w:val="7"/>
        <w:rPr>
          <w:sz w:val="20"/>
        </w:rPr>
      </w:pPr>
    </w:p>
    <w:p>
      <w:pPr>
        <w:pStyle w:val="7"/>
        <w:spacing w:before="10"/>
        <w:rPr>
          <w:sz w:val="12"/>
        </w:rPr>
      </w:pPr>
      <w:r>
        <w:pict>
          <v:group id="_x0000_s1036" o:spid="_x0000_s1036" o:spt="203" style="position:absolute;left:0pt;margin-left:61.65pt;margin-top:9.35pt;height:35.9pt;width:130.2pt;mso-position-horizontal-relative:page;mso-wrap-distance-bottom:0pt;mso-wrap-distance-top:0pt;z-index:-251644928;mso-width-relative:page;mso-height-relative:page;" coordorigin="1234,187" coordsize="2604,718">
            <o:lock v:ext="edit"/>
            <v:shape id="_x0000_s1037" o:spid="_x0000_s1037" o:spt="75" type="#_x0000_t75" style="position:absolute;left:1233;top:187;height:718;width:2604;" filled="f" stroked="f" coordsize="21600,21600">
              <v:path/>
              <v:fill on="f" focussize="0,0"/>
              <v:stroke on="f"/>
              <v:imagedata r:id="rId22" o:title=""/>
              <o:lock v:ext="edit" aspectratio="t"/>
            </v:shape>
            <v:shape id="_x0000_s1038" o:spid="_x0000_s1038" o:spt="202" type="#_x0000_t202" style="position:absolute;left:1233;top:187;height:718;width:2604;"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Page numbers</w:t>
                    </w:r>
                  </w:p>
                </w:txbxContent>
              </v:textbox>
            </v:shape>
            <w10:wrap type="topAndBottom"/>
          </v:group>
        </w:pict>
      </w:r>
    </w:p>
    <w:p>
      <w:pPr>
        <w:pStyle w:val="7"/>
        <w:spacing w:before="22" w:line="276" w:lineRule="auto"/>
        <w:ind w:left="460" w:right="449" w:firstLine="69"/>
        <w:jc w:val="both"/>
      </w:pPr>
      <w:r>
        <w:t xml:space="preserve">All text pages as well as program source code listings should be numbered using Arabic numerals at the </w:t>
      </w:r>
      <w:r>
        <w:rPr>
          <w:b/>
        </w:rPr>
        <w:t xml:space="preserve">bottom center </w:t>
      </w:r>
      <w:r>
        <w:t>of the pages.</w:t>
      </w:r>
    </w:p>
    <w:p>
      <w:pPr>
        <w:pStyle w:val="7"/>
        <w:rPr>
          <w:sz w:val="20"/>
        </w:rPr>
      </w:pPr>
    </w:p>
    <w:p>
      <w:pPr>
        <w:pStyle w:val="7"/>
        <w:rPr>
          <w:sz w:val="20"/>
        </w:rPr>
      </w:pPr>
    </w:p>
    <w:p>
      <w:pPr>
        <w:pStyle w:val="7"/>
        <w:spacing w:before="5"/>
        <w:rPr>
          <w:sz w:val="15"/>
        </w:rPr>
      </w:pPr>
      <w:r>
        <w:pict>
          <v:group id="_x0000_s1039" o:spid="_x0000_s1039" o:spt="203" style="position:absolute;left:0pt;margin-left:61.65pt;margin-top:10.85pt;height:35.9pt;width:56.65pt;mso-position-horizontal-relative:page;mso-wrap-distance-bottom:0pt;mso-wrap-distance-top:0pt;z-index:-251643904;mso-width-relative:page;mso-height-relative:page;" coordorigin="1234,217" coordsize="1133,718">
            <o:lock v:ext="edit"/>
            <v:shape id="_x0000_s1040" o:spid="_x0000_s1040" o:spt="75" type="#_x0000_t75" style="position:absolute;left:1233;top:217;height:718;width:1133;" filled="f" stroked="f" coordsize="21600,21600">
              <v:path/>
              <v:fill on="f" focussize="0,0"/>
              <v:stroke on="f"/>
              <v:imagedata r:id="rId23" o:title=""/>
              <o:lock v:ext="edit" aspectratio="t"/>
            </v:shape>
            <v:shape id="_x0000_s1041" o:spid="_x0000_s1041" o:spt="202" type="#_x0000_t202" style="position:absolute;left:1233;top:217;height:718;width:1133;"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Font</w:t>
                    </w:r>
                  </w:p>
                </w:txbxContent>
              </v:textbox>
            </v:shape>
            <w10:wrap type="topAndBottom"/>
          </v:group>
        </w:pict>
      </w:r>
    </w:p>
    <w:p>
      <w:pPr>
        <w:pStyle w:val="7"/>
        <w:spacing w:before="4"/>
        <w:rPr>
          <w:sz w:val="26"/>
        </w:rPr>
      </w:pPr>
    </w:p>
    <w:p>
      <w:pPr>
        <w:pStyle w:val="7"/>
        <w:spacing w:before="89" w:line="278" w:lineRule="auto"/>
        <w:ind w:left="460" w:right="145"/>
      </w:pPr>
      <w:r>
        <w:t>Times New Roman 12pt font should be used consistently throughout the text. Captions for tables and figures can be in smaller fonts, but not smaller than 10pt.</w:t>
      </w:r>
    </w:p>
    <w:p>
      <w:pPr>
        <w:pStyle w:val="7"/>
        <w:rPr>
          <w:sz w:val="20"/>
        </w:rPr>
      </w:pPr>
    </w:p>
    <w:p>
      <w:pPr>
        <w:pStyle w:val="7"/>
        <w:rPr>
          <w:sz w:val="20"/>
        </w:rPr>
      </w:pPr>
    </w:p>
    <w:p>
      <w:pPr>
        <w:pStyle w:val="7"/>
        <w:spacing w:before="1"/>
        <w:rPr>
          <w:sz w:val="15"/>
        </w:rPr>
      </w:pPr>
      <w:r>
        <w:pict>
          <v:group id="_x0000_s1042" o:spid="_x0000_s1042" o:spt="203" style="position:absolute;left:0pt;margin-left:61.65pt;margin-top:10.6pt;height:35.9pt;width:120.4pt;mso-position-horizontal-relative:page;mso-wrap-distance-bottom:0pt;mso-wrap-distance-top:0pt;z-index:-251642880;mso-width-relative:page;mso-height-relative:page;" coordorigin="1234,213" coordsize="2408,718">
            <o:lock v:ext="edit"/>
            <v:shape id="_x0000_s1043" o:spid="_x0000_s1043" o:spt="75" type="#_x0000_t75" style="position:absolute;left:1233;top:212;height:718;width:2408;" filled="f" stroked="f" coordsize="21600,21600">
              <v:path/>
              <v:fill on="f" focussize="0,0"/>
              <v:stroke on="f"/>
              <v:imagedata r:id="rId24" o:title=""/>
              <o:lock v:ext="edit" aspectratio="t"/>
            </v:shape>
            <v:shape id="_x0000_s1044" o:spid="_x0000_s1044" o:spt="202" type="#_x0000_t202" style="position:absolute;left:1233;top:212;height:718;width:2408;" filled="f" stroked="f" coordsize="21600,21600">
              <v:path/>
              <v:fill on="f" focussize="0,0"/>
              <v:stroke on="f" joinstyle="miter"/>
              <v:imagedata o:title=""/>
              <o:lock v:ext="edit"/>
              <v:textbox inset="0mm,0mm,0mm,0mm">
                <w:txbxContent>
                  <w:p>
                    <w:pPr>
                      <w:spacing w:before="97"/>
                      <w:ind w:left="206" w:right="0" w:firstLine="0"/>
                      <w:jc w:val="left"/>
                      <w:rPr>
                        <w:b/>
                        <w:sz w:val="36"/>
                      </w:rPr>
                    </w:pPr>
                    <w:r>
                      <w:rPr>
                        <w:b/>
                        <w:color w:val="FF0000"/>
                        <w:sz w:val="36"/>
                      </w:rPr>
                      <w:t>Paragraphs</w:t>
                    </w:r>
                  </w:p>
                </w:txbxContent>
              </v:textbox>
            </v:shape>
            <w10:wrap type="topAndBottom"/>
          </v:group>
        </w:pict>
      </w:r>
    </w:p>
    <w:p>
      <w:pPr>
        <w:pStyle w:val="7"/>
        <w:spacing w:before="23" w:line="276" w:lineRule="auto"/>
        <w:ind w:left="460" w:right="445"/>
        <w:jc w:val="both"/>
      </w:pPr>
      <w:r>
        <w:t>No paragraph should have its opening line at the bottom of a page. A clear, consistent, but not too large a separation must be provided between the paragraphs throughout the thesis.</w:t>
      </w:r>
    </w:p>
    <w:p>
      <w:pPr>
        <w:pStyle w:val="7"/>
        <w:rPr>
          <w:sz w:val="20"/>
        </w:rPr>
      </w:pPr>
    </w:p>
    <w:p>
      <w:pPr>
        <w:pStyle w:val="7"/>
        <w:rPr>
          <w:sz w:val="20"/>
        </w:rPr>
      </w:pPr>
    </w:p>
    <w:p>
      <w:pPr>
        <w:pStyle w:val="7"/>
        <w:spacing w:before="4"/>
        <w:rPr>
          <w:sz w:val="15"/>
        </w:rPr>
      </w:pPr>
      <w:r>
        <w:pict>
          <v:group id="_x0000_s1045" o:spid="_x0000_s1045" o:spt="203" style="position:absolute;left:0pt;margin-left:61.65pt;margin-top:10.75pt;height:35.9pt;width:92.65pt;mso-position-horizontal-relative:page;mso-wrap-distance-bottom:0pt;mso-wrap-distance-top:0pt;z-index:-251641856;mso-width-relative:page;mso-height-relative:page;" coordorigin="1234,216" coordsize="1853,718">
            <o:lock v:ext="edit"/>
            <v:shape id="_x0000_s1046" o:spid="_x0000_s1046" o:spt="75" type="#_x0000_t75" style="position:absolute;left:1233;top:215;height:718;width:1853;" filled="f" stroked="f" coordsize="21600,21600">
              <v:path/>
              <v:fill on="f" focussize="0,0"/>
              <v:stroke on="f"/>
              <v:imagedata r:id="rId25" o:title=""/>
              <o:lock v:ext="edit" aspectratio="t"/>
            </v:shape>
            <v:shape id="_x0000_s1047" o:spid="_x0000_s1047" o:spt="202" type="#_x0000_t202" style="position:absolute;left:1233;top:215;height:718;width:1853;" filled="f" stroked="f" coordsize="21600,21600">
              <v:path/>
              <v:fill on="f" focussize="0,0"/>
              <v:stroke on="f" joinstyle="miter"/>
              <v:imagedata o:title=""/>
              <o:lock v:ext="edit"/>
              <v:textbox inset="0mm,0mm,0mm,0mm">
                <w:txbxContent>
                  <w:p>
                    <w:pPr>
                      <w:spacing w:before="98"/>
                      <w:ind w:left="206" w:right="0" w:firstLine="0"/>
                      <w:jc w:val="left"/>
                      <w:rPr>
                        <w:b/>
                        <w:sz w:val="36"/>
                      </w:rPr>
                    </w:pPr>
                    <w:r>
                      <w:rPr>
                        <w:b/>
                        <w:color w:val="FF0000"/>
                        <w:sz w:val="36"/>
                      </w:rPr>
                      <w:t>Headings</w:t>
                    </w:r>
                  </w:p>
                </w:txbxContent>
              </v:textbox>
            </v:shape>
            <w10:wrap type="topAndBottom"/>
          </v:group>
        </w:pict>
      </w:r>
    </w:p>
    <w:p>
      <w:pPr>
        <w:pStyle w:val="7"/>
        <w:spacing w:before="23" w:line="424" w:lineRule="auto"/>
        <w:ind w:left="460" w:right="2299"/>
      </w:pPr>
      <w:r>
        <w:t>Chapter Heading – Font Size: 16, Bold, Times New Roman Section Heading – Font Size: 14, Times New Roman, CAPS</w:t>
      </w:r>
    </w:p>
    <w:p>
      <w:pPr>
        <w:spacing w:after="0" w:line="424" w:lineRule="auto"/>
        <w:sectPr>
          <w:pgSz w:w="12240" w:h="15840"/>
          <w:pgMar w:top="1360" w:right="1000" w:bottom="280" w:left="980" w:header="720" w:footer="720" w:gutter="0"/>
          <w:cols w:space="720" w:num="1"/>
        </w:sectPr>
      </w:pPr>
    </w:p>
    <w:p>
      <w:pPr>
        <w:pStyle w:val="7"/>
        <w:spacing w:before="73"/>
        <w:ind w:left="460"/>
      </w:pPr>
      <w:r>
        <w:t>Subsection Heading – Font Size: 12, Times New Roman, CAPS</w:t>
      </w:r>
    </w:p>
    <w:p>
      <w:pPr>
        <w:pStyle w:val="7"/>
        <w:spacing w:before="3"/>
        <w:rPr>
          <w:sz w:val="10"/>
        </w:rPr>
      </w:pPr>
      <w:r>
        <w:pict>
          <v:group id="_x0000_s1048" o:spid="_x0000_s1048" o:spt="203" style="position:absolute;left:0pt;margin-left:61.65pt;margin-top:7.85pt;height:35.9pt;width:127.95pt;mso-position-horizontal-relative:page;mso-wrap-distance-bottom:0pt;mso-wrap-distance-top:0pt;z-index:-251640832;mso-width-relative:page;mso-height-relative:page;" coordorigin="1234,158" coordsize="2559,718">
            <o:lock v:ext="edit"/>
            <v:shape id="_x0000_s1049" o:spid="_x0000_s1049" o:spt="75" type="#_x0000_t75" style="position:absolute;left:1233;top:157;height:718;width:2559;" filled="f" stroked="f" coordsize="21600,21600">
              <v:path/>
              <v:fill on="f" focussize="0,0"/>
              <v:stroke on="f"/>
              <v:imagedata r:id="rId26" o:title=""/>
              <o:lock v:ext="edit" aspectratio="t"/>
            </v:shape>
            <v:shape id="_x0000_s1050" o:spid="_x0000_s1050" o:spt="202" type="#_x0000_t202" style="position:absolute;left:1233;top:157;height:718;width:2559;" filled="f" stroked="f" coordsize="21600,21600">
              <v:path/>
              <v:fill on="f" focussize="0,0"/>
              <v:stroke on="f" joinstyle="miter"/>
              <v:imagedata o:title=""/>
              <o:lock v:ext="edit"/>
              <v:textbox inset="0mm,0mm,0mm,0mm">
                <w:txbxContent>
                  <w:p>
                    <w:pPr>
                      <w:spacing w:before="96"/>
                      <w:ind w:left="206" w:right="0" w:firstLine="0"/>
                      <w:jc w:val="left"/>
                      <w:rPr>
                        <w:b/>
                        <w:sz w:val="36"/>
                      </w:rPr>
                    </w:pPr>
                    <w:r>
                      <w:rPr>
                        <w:b/>
                        <w:color w:val="FF0000"/>
                        <w:sz w:val="36"/>
                      </w:rPr>
                      <w:t>Line spacing</w:t>
                    </w:r>
                  </w:p>
                </w:txbxContent>
              </v:textbox>
            </v:shape>
            <w10:wrap type="topAndBottom"/>
          </v:group>
        </w:pict>
      </w:r>
    </w:p>
    <w:p>
      <w:pPr>
        <w:pStyle w:val="7"/>
        <w:spacing w:before="19" w:line="276" w:lineRule="auto"/>
        <w:ind w:left="460" w:right="446"/>
        <w:jc w:val="both"/>
      </w:pPr>
      <w:r>
        <w:t>The line spacing used should be the same throughout the text, and can be chosen to be between one and a half. The lines in captions for figures and tables, Table of Contents, List of Figures, and List of Tables can be single spaced, if desired.</w:t>
      </w:r>
    </w:p>
    <w:p>
      <w:pPr>
        <w:spacing w:after="0" w:line="276" w:lineRule="auto"/>
        <w:jc w:val="both"/>
        <w:sectPr>
          <w:pgSz w:w="12240" w:h="15840"/>
          <w:pgMar w:top="1360" w:right="1000" w:bottom="280" w:left="980" w:header="720" w:footer="720" w:gutter="0"/>
          <w:cols w:space="720" w:num="1"/>
        </w:sectPr>
      </w:pPr>
    </w:p>
    <w:p>
      <w:pPr>
        <w:spacing w:before="74"/>
        <w:ind w:left="18" w:right="0" w:firstLine="0"/>
        <w:jc w:val="center"/>
        <w:rPr>
          <w:i/>
          <w:sz w:val="24"/>
        </w:rPr>
      </w:pPr>
      <w:bookmarkStart w:id="2" w:name="_GoBack"/>
      <w:r>
        <w:rPr>
          <w:i/>
          <w:sz w:val="24"/>
        </w:rPr>
        <w:t>A project report on</w:t>
      </w:r>
    </w:p>
    <w:p>
      <w:pPr>
        <w:pStyle w:val="2"/>
        <w:spacing w:before="255"/>
        <w:rPr>
          <w:rFonts w:hint="default"/>
          <w:lang w:val="en-IN"/>
        </w:rPr>
      </w:pPr>
      <w:r>
        <w:rPr>
          <w:rFonts w:hint="default"/>
          <w:lang w:val="en-IN"/>
        </w:rPr>
        <w:t>NLP Dashboard &amp; Rainfall Forecasting</w:t>
      </w:r>
    </w:p>
    <w:p>
      <w:pPr>
        <w:pStyle w:val="7"/>
        <w:spacing w:before="9"/>
        <w:rPr>
          <w:sz w:val="20"/>
        </w:rPr>
      </w:pPr>
    </w:p>
    <w:p>
      <w:pPr>
        <w:spacing w:before="0"/>
        <w:ind w:left="12" w:right="0" w:firstLine="0"/>
        <w:jc w:val="center"/>
        <w:rPr>
          <w:i/>
          <w:sz w:val="28"/>
        </w:rPr>
      </w:pPr>
      <w:r>
        <w:rPr>
          <w:i/>
          <w:sz w:val="28"/>
        </w:rPr>
        <w:t>Submitted in partial fulfillment for the award of the degree of</w:t>
      </w:r>
    </w:p>
    <w:p>
      <w:pPr>
        <w:pStyle w:val="3"/>
        <w:spacing w:before="253"/>
      </w:pPr>
      <w:r>
        <w:rPr>
          <w:rFonts w:hint="default"/>
          <w:lang w:val="en-IN"/>
        </w:rPr>
        <w:t>Bachelor in Technology Information Technology</w:t>
      </w:r>
    </w:p>
    <w:p>
      <w:pPr>
        <w:pStyle w:val="7"/>
        <w:rPr>
          <w:sz w:val="30"/>
        </w:rPr>
      </w:pPr>
    </w:p>
    <w:p>
      <w:pPr>
        <w:pStyle w:val="7"/>
        <w:spacing w:before="2"/>
        <w:rPr>
          <w:sz w:val="43"/>
        </w:rPr>
      </w:pPr>
    </w:p>
    <w:p>
      <w:pPr>
        <w:spacing w:before="0"/>
        <w:ind w:left="25" w:right="0" w:firstLine="0"/>
        <w:jc w:val="center"/>
        <w:rPr>
          <w:i/>
          <w:sz w:val="28"/>
        </w:rPr>
      </w:pPr>
      <w:r>
        <w:rPr>
          <w:i/>
          <w:sz w:val="28"/>
        </w:rPr>
        <w:t>by</w:t>
      </w:r>
    </w:p>
    <w:p>
      <w:pPr>
        <w:spacing w:before="254"/>
        <w:ind w:left="18" w:right="0" w:firstLine="0"/>
        <w:jc w:val="center"/>
        <w:rPr>
          <w:b/>
          <w:sz w:val="28"/>
        </w:rPr>
      </w:pPr>
      <w:r>
        <w:rPr>
          <w:rFonts w:hint="default"/>
          <w:b/>
          <w:sz w:val="30"/>
          <w:lang w:val="en-IN"/>
        </w:rPr>
        <w:t>Om Hemantkumar Purohit</w:t>
      </w:r>
      <w:r>
        <w:rPr>
          <w:b/>
          <w:sz w:val="30"/>
        </w:rPr>
        <w:t xml:space="preserve"> </w:t>
      </w:r>
      <w:r>
        <w:rPr>
          <w:b/>
          <w:sz w:val="28"/>
        </w:rPr>
        <w:t>(</w:t>
      </w:r>
      <w:r>
        <w:rPr>
          <w:rFonts w:hint="default"/>
          <w:b/>
          <w:sz w:val="28"/>
          <w:lang w:val="en-IN"/>
        </w:rPr>
        <w:t>17BIT0368</w:t>
      </w:r>
      <w:r>
        <w:rPr>
          <w:b/>
          <w:sz w:val="28"/>
        </w:rPr>
        <w:t>)</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5"/>
        <w:rPr>
          <w:sz w:val="25"/>
        </w:rPr>
      </w:pPr>
      <w:r>
        <w:drawing>
          <wp:anchor distT="0" distB="0" distL="0" distR="0" simplePos="0" relativeHeight="251659264" behindDoc="0" locked="0" layoutInCell="1" allowOverlap="1">
            <wp:simplePos x="0" y="0"/>
            <wp:positionH relativeFrom="page">
              <wp:posOffset>2360930</wp:posOffset>
            </wp:positionH>
            <wp:positionV relativeFrom="paragraph">
              <wp:posOffset>210820</wp:posOffset>
            </wp:positionV>
            <wp:extent cx="3059430" cy="1092200"/>
            <wp:effectExtent l="0" t="0" r="0" b="0"/>
            <wp:wrapTopAndBottom/>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jpeg"/>
                    <pic:cNvPicPr>
                      <a:picLocks noChangeAspect="1"/>
                    </pic:cNvPicPr>
                  </pic:nvPicPr>
                  <pic:blipFill>
                    <a:blip r:embed="rId27" cstate="print"/>
                    <a:stretch>
                      <a:fillRect/>
                    </a:stretch>
                  </pic:blipFill>
                  <pic:spPr>
                    <a:xfrm>
                      <a:off x="0" y="0"/>
                      <a:ext cx="3059543" cy="1092136"/>
                    </a:xfrm>
                    <a:prstGeom prst="rect">
                      <a:avLst/>
                    </a:prstGeom>
                  </pic:spPr>
                </pic:pic>
              </a:graphicData>
            </a:graphic>
          </wp:anchor>
        </w:drawing>
      </w:r>
    </w:p>
    <w:p>
      <w:pPr>
        <w:spacing w:after="0"/>
        <w:jc w:val="center"/>
        <w:rPr>
          <w:rFonts w:hint="default"/>
          <w:sz w:val="24"/>
          <w:lang w:val="en-IN"/>
        </w:rPr>
        <w:sectPr>
          <w:footerReference r:id="rId5" w:type="default"/>
          <w:pgSz w:w="12240" w:h="15840"/>
          <w:pgMar w:top="1360" w:right="1000" w:bottom="3020" w:left="980" w:header="0" w:footer="2830" w:gutter="0"/>
          <w:cols w:space="720" w:num="1"/>
        </w:sectPr>
      </w:pPr>
      <w:r>
        <w:rPr>
          <w:rFonts w:hint="default"/>
          <w:b/>
          <w:sz w:val="24"/>
          <w:lang w:val="en-IN"/>
        </w:rPr>
        <w:t>SITE</w:t>
      </w:r>
    </w:p>
    <w:bookmarkEnd w:id="2"/>
    <w:p>
      <w:pPr>
        <w:pStyle w:val="7"/>
        <w:rPr>
          <w:b/>
          <w:sz w:val="20"/>
        </w:rPr>
      </w:pPr>
    </w:p>
    <w:p>
      <w:pPr>
        <w:pStyle w:val="7"/>
        <w:rPr>
          <w:b/>
          <w:sz w:val="20"/>
        </w:rPr>
      </w:pPr>
    </w:p>
    <w:p>
      <w:pPr>
        <w:pStyle w:val="2"/>
      </w:pPr>
      <w:r>
        <w:t>TITLE OF THE PROJECT REPORT</w:t>
      </w:r>
    </w:p>
    <w:p>
      <w:pPr>
        <w:spacing w:before="263"/>
        <w:ind w:left="21" w:right="0" w:firstLine="0"/>
        <w:jc w:val="center"/>
        <w:rPr>
          <w:sz w:val="24"/>
        </w:rPr>
      </w:pPr>
      <w:r>
        <w:rPr>
          <w:sz w:val="24"/>
        </w:rPr>
        <w:t>&lt;Times New Roman, Font 20, Bold, CAPS&gt;</w:t>
      </w:r>
    </w:p>
    <w:p>
      <w:pPr>
        <w:pStyle w:val="7"/>
        <w:rPr>
          <w:sz w:val="21"/>
        </w:rPr>
      </w:pPr>
    </w:p>
    <w:p>
      <w:pPr>
        <w:spacing w:before="0"/>
        <w:ind w:left="12" w:right="0" w:firstLine="0"/>
        <w:jc w:val="center"/>
        <w:rPr>
          <w:i/>
          <w:sz w:val="28"/>
        </w:rPr>
      </w:pPr>
      <w:r>
        <w:rPr>
          <w:i/>
          <w:sz w:val="28"/>
        </w:rPr>
        <w:t>Submitted in partial fulfillment for the award of the degree of</w:t>
      </w:r>
    </w:p>
    <w:p>
      <w:pPr>
        <w:pStyle w:val="7"/>
        <w:spacing w:before="249"/>
        <w:ind w:left="19"/>
        <w:jc w:val="center"/>
      </w:pPr>
      <w:r>
        <w:t>&lt;Times New Roman, Font 14, Italic&gt;</w:t>
      </w:r>
    </w:p>
    <w:p>
      <w:pPr>
        <w:pStyle w:val="3"/>
        <w:spacing w:before="253"/>
      </w:pPr>
      <w:r>
        <w:t>Name of the degree</w:t>
      </w:r>
    </w:p>
    <w:p>
      <w:pPr>
        <w:pStyle w:val="7"/>
        <w:spacing w:before="251"/>
        <w:ind w:left="19"/>
        <w:jc w:val="center"/>
      </w:pPr>
      <w:r>
        <w:t>&lt;Times New Roman, Font 22, Bold&gt;</w:t>
      </w:r>
    </w:p>
    <w:p>
      <w:pPr>
        <w:pStyle w:val="7"/>
        <w:rPr>
          <w:sz w:val="30"/>
        </w:rPr>
      </w:pPr>
    </w:p>
    <w:p>
      <w:pPr>
        <w:pStyle w:val="7"/>
        <w:spacing w:before="1"/>
        <w:rPr>
          <w:sz w:val="41"/>
        </w:rPr>
      </w:pPr>
    </w:p>
    <w:p>
      <w:pPr>
        <w:spacing w:before="0"/>
        <w:ind w:left="25" w:right="0" w:firstLine="0"/>
        <w:jc w:val="center"/>
        <w:rPr>
          <w:i/>
          <w:sz w:val="28"/>
        </w:rPr>
      </w:pPr>
      <w:r>
        <w:rPr>
          <w:i/>
          <w:sz w:val="28"/>
        </w:rPr>
        <w:t>by</w:t>
      </w:r>
    </w:p>
    <w:p>
      <w:pPr>
        <w:pStyle w:val="7"/>
        <w:spacing w:before="249"/>
        <w:ind w:left="19"/>
        <w:jc w:val="center"/>
      </w:pPr>
      <w:r>
        <w:t>&lt;Times New Roman, Font 14, Italic&gt;</w:t>
      </w:r>
    </w:p>
    <w:p>
      <w:pPr>
        <w:spacing w:before="253"/>
        <w:ind w:left="18" w:right="0" w:firstLine="0"/>
        <w:jc w:val="center"/>
        <w:rPr>
          <w:b/>
          <w:sz w:val="28"/>
        </w:rPr>
      </w:pPr>
      <w:r>
        <w:rPr>
          <w:b/>
          <w:sz w:val="30"/>
        </w:rPr>
        <w:t xml:space="preserve">NAME OF THE CANDIDATE </w:t>
      </w:r>
      <w:r>
        <w:rPr>
          <w:b/>
          <w:sz w:val="28"/>
        </w:rPr>
        <w:t>(Reg. No.)</w:t>
      </w:r>
    </w:p>
    <w:p>
      <w:pPr>
        <w:pStyle w:val="7"/>
        <w:spacing w:before="247"/>
        <w:ind w:left="16"/>
        <w:jc w:val="center"/>
      </w:pPr>
      <w:r>
        <w:t>&lt;Times New Roman, Font 16, Bold, CAPS&gt;</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8"/>
        <w:rPr>
          <w:sz w:val="23"/>
        </w:rPr>
      </w:pPr>
    </w:p>
    <w:p>
      <w:pPr>
        <w:pStyle w:val="7"/>
        <w:spacing w:before="10"/>
        <w:rPr>
          <w:b/>
          <w:sz w:val="29"/>
        </w:rPr>
      </w:pPr>
    </w:p>
    <w:p>
      <w:pPr>
        <w:spacing w:before="88"/>
        <w:ind w:left="16" w:right="0" w:firstLine="0"/>
        <w:jc w:val="center"/>
        <w:rPr>
          <w:b/>
          <w:sz w:val="26"/>
        </w:rPr>
      </w:pPr>
      <w:r>
        <w:rPr>
          <w:b/>
          <w:sz w:val="26"/>
        </w:rPr>
        <w:t>DECLARATION</w:t>
      </w:r>
    </w:p>
    <w:p>
      <w:pPr>
        <w:pStyle w:val="7"/>
        <w:spacing w:before="38"/>
        <w:ind w:left="18"/>
        <w:jc w:val="center"/>
      </w:pPr>
      <w:r>
        <w:t>&lt;Times New Roman, Font 14, Underlined, Bold, CAPS&gt;</w:t>
      </w:r>
    </w:p>
    <w:p>
      <w:pPr>
        <w:pStyle w:val="7"/>
        <w:rPr>
          <w:sz w:val="30"/>
        </w:rPr>
      </w:pPr>
    </w:p>
    <w:p>
      <w:pPr>
        <w:pStyle w:val="7"/>
        <w:spacing w:before="3"/>
        <w:rPr>
          <w:sz w:val="34"/>
        </w:rPr>
      </w:pPr>
    </w:p>
    <w:p>
      <w:pPr>
        <w:pStyle w:val="7"/>
        <w:spacing w:line="360" w:lineRule="auto"/>
        <w:ind w:left="460" w:right="433" w:firstLine="719"/>
        <w:jc w:val="both"/>
      </w:pPr>
      <w:r>
        <w:t>I here by declare that the thesis entitled “TITLE OF THE PROJECT ” submitted</w:t>
      </w:r>
      <w:r>
        <w:rPr>
          <w:spacing w:val="-5"/>
        </w:rPr>
        <w:t xml:space="preserve"> </w:t>
      </w:r>
      <w:r>
        <w:t>by</w:t>
      </w:r>
      <w:r>
        <w:rPr>
          <w:spacing w:val="-5"/>
        </w:rPr>
        <w:t xml:space="preserve"> </w:t>
      </w:r>
      <w:r>
        <w:t>me,</w:t>
      </w:r>
      <w:r>
        <w:rPr>
          <w:spacing w:val="-6"/>
        </w:rPr>
        <w:t xml:space="preserve"> </w:t>
      </w:r>
      <w:r>
        <w:t>for</w:t>
      </w:r>
      <w:r>
        <w:rPr>
          <w:spacing w:val="-4"/>
        </w:rPr>
        <w:t xml:space="preserve"> </w:t>
      </w:r>
      <w:r>
        <w:t>the</w:t>
      </w:r>
      <w:r>
        <w:rPr>
          <w:spacing w:val="-8"/>
        </w:rPr>
        <w:t xml:space="preserve"> </w:t>
      </w:r>
      <w:r>
        <w:t>award</w:t>
      </w:r>
      <w:r>
        <w:rPr>
          <w:spacing w:val="-6"/>
        </w:rPr>
        <w:t xml:space="preserve"> </w:t>
      </w:r>
      <w:r>
        <w:t>of</w:t>
      </w:r>
      <w:r>
        <w:rPr>
          <w:spacing w:val="-7"/>
        </w:rPr>
        <w:t xml:space="preserve"> </w:t>
      </w:r>
      <w:r>
        <w:t>the</w:t>
      </w:r>
      <w:r>
        <w:rPr>
          <w:spacing w:val="-5"/>
        </w:rPr>
        <w:t xml:space="preserve"> </w:t>
      </w:r>
      <w:r>
        <w:t>degree</w:t>
      </w:r>
      <w:r>
        <w:rPr>
          <w:spacing w:val="-4"/>
        </w:rPr>
        <w:t xml:space="preserve"> </w:t>
      </w:r>
      <w:r>
        <w:t>of</w:t>
      </w:r>
      <w:r>
        <w:rPr>
          <w:spacing w:val="-2"/>
        </w:rPr>
        <w:t xml:space="preserve"> </w:t>
      </w:r>
      <w:r>
        <w:t>Specify</w:t>
      </w:r>
      <w:r>
        <w:rPr>
          <w:spacing w:val="-8"/>
        </w:rPr>
        <w:t xml:space="preserve"> </w:t>
      </w:r>
      <w:r>
        <w:t>the</w:t>
      </w:r>
      <w:r>
        <w:rPr>
          <w:spacing w:val="-7"/>
        </w:rPr>
        <w:t xml:space="preserve"> </w:t>
      </w:r>
      <w:r>
        <w:t>name</w:t>
      </w:r>
      <w:r>
        <w:rPr>
          <w:spacing w:val="-5"/>
        </w:rPr>
        <w:t xml:space="preserve"> </w:t>
      </w:r>
      <w:r>
        <w:t>of</w:t>
      </w:r>
      <w:r>
        <w:rPr>
          <w:spacing w:val="-7"/>
        </w:rPr>
        <w:t xml:space="preserve"> </w:t>
      </w:r>
      <w:r>
        <w:t>the</w:t>
      </w:r>
      <w:r>
        <w:rPr>
          <w:spacing w:val="-8"/>
        </w:rPr>
        <w:t xml:space="preserve"> </w:t>
      </w:r>
      <w:r>
        <w:t>degree</w:t>
      </w:r>
      <w:r>
        <w:rPr>
          <w:spacing w:val="-6"/>
        </w:rPr>
        <w:t xml:space="preserve"> </w:t>
      </w:r>
      <w:r>
        <w:t>VIT is</w:t>
      </w:r>
      <w:r>
        <w:rPr>
          <w:spacing w:val="-13"/>
        </w:rPr>
        <w:t xml:space="preserve"> </w:t>
      </w:r>
      <w:r>
        <w:t>a</w:t>
      </w:r>
      <w:r>
        <w:rPr>
          <w:spacing w:val="-9"/>
        </w:rPr>
        <w:t xml:space="preserve"> </w:t>
      </w:r>
      <w:r>
        <w:t>record</w:t>
      </w:r>
      <w:r>
        <w:rPr>
          <w:spacing w:val="-9"/>
        </w:rPr>
        <w:t xml:space="preserve"> </w:t>
      </w:r>
      <w:r>
        <w:t>of</w:t>
      </w:r>
      <w:r>
        <w:rPr>
          <w:spacing w:val="-10"/>
        </w:rPr>
        <w:t xml:space="preserve"> </w:t>
      </w:r>
      <w:r>
        <w:t>bonafide</w:t>
      </w:r>
      <w:r>
        <w:rPr>
          <w:spacing w:val="-11"/>
        </w:rPr>
        <w:t xml:space="preserve"> </w:t>
      </w:r>
      <w:r>
        <w:t>work</w:t>
      </w:r>
      <w:r>
        <w:rPr>
          <w:spacing w:val="-9"/>
        </w:rPr>
        <w:t xml:space="preserve"> </w:t>
      </w:r>
      <w:r>
        <w:t>carried</w:t>
      </w:r>
      <w:r>
        <w:rPr>
          <w:spacing w:val="-12"/>
        </w:rPr>
        <w:t xml:space="preserve"> </w:t>
      </w:r>
      <w:r>
        <w:t>out</w:t>
      </w:r>
      <w:r>
        <w:rPr>
          <w:spacing w:val="-12"/>
        </w:rPr>
        <w:t xml:space="preserve"> </w:t>
      </w:r>
      <w:r>
        <w:t>by</w:t>
      </w:r>
      <w:r>
        <w:rPr>
          <w:spacing w:val="-12"/>
        </w:rPr>
        <w:t xml:space="preserve"> </w:t>
      </w:r>
      <w:r>
        <w:t>me</w:t>
      </w:r>
      <w:r>
        <w:rPr>
          <w:spacing w:val="-10"/>
        </w:rPr>
        <w:t xml:space="preserve"> </w:t>
      </w:r>
      <w:r>
        <w:t>under</w:t>
      </w:r>
      <w:r>
        <w:rPr>
          <w:spacing w:val="-12"/>
        </w:rPr>
        <w:t xml:space="preserve"> </w:t>
      </w:r>
      <w:r>
        <w:t>the</w:t>
      </w:r>
      <w:r>
        <w:rPr>
          <w:spacing w:val="-7"/>
        </w:rPr>
        <w:t xml:space="preserve"> </w:t>
      </w:r>
      <w:r>
        <w:t>supervision</w:t>
      </w:r>
      <w:r>
        <w:rPr>
          <w:spacing w:val="-12"/>
        </w:rPr>
        <w:t xml:space="preserve"> </w:t>
      </w:r>
      <w:r>
        <w:t>of</w:t>
      </w:r>
      <w:r>
        <w:rPr>
          <w:spacing w:val="-9"/>
        </w:rPr>
        <w:t xml:space="preserve"> </w:t>
      </w:r>
      <w:r>
        <w:t>Guide</w:t>
      </w:r>
      <w:r>
        <w:rPr>
          <w:spacing w:val="-10"/>
        </w:rPr>
        <w:t xml:space="preserve"> </w:t>
      </w:r>
      <w:r>
        <w:t>Name</w:t>
      </w:r>
    </w:p>
    <w:p>
      <w:pPr>
        <w:pStyle w:val="7"/>
        <w:spacing w:before="200" w:line="360" w:lineRule="auto"/>
        <w:ind w:left="460" w:right="446" w:firstLine="719"/>
        <w:jc w:val="both"/>
      </w:pPr>
      <w:r>
        <w:t>I further declare that the work reported in this thesis has not been submitted and will not be submitted, either in part or in full, for the award of any other degree or diploma in this institute or any other institute or university.</w:t>
      </w:r>
    </w:p>
    <w:p>
      <w:pPr>
        <w:pStyle w:val="7"/>
        <w:spacing w:before="200"/>
        <w:ind w:left="460"/>
        <w:jc w:val="both"/>
      </w:pPr>
      <w:r>
        <w:t>&lt;Times New Roman, Font 12 &gt;</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8"/>
        <w:rPr>
          <w:sz w:val="35"/>
        </w:rPr>
      </w:pPr>
    </w:p>
    <w:p>
      <w:pPr>
        <w:pStyle w:val="7"/>
        <w:ind w:left="460"/>
        <w:jc w:val="both"/>
      </w:pPr>
      <w:r>
        <w:t>Place: Vellore</w:t>
      </w:r>
    </w:p>
    <w:p>
      <w:pPr>
        <w:pStyle w:val="7"/>
        <w:tabs>
          <w:tab w:val="left" w:pos="6221"/>
        </w:tabs>
        <w:spacing w:before="250"/>
        <w:ind w:left="460"/>
      </w:pPr>
      <w:r>
        <w:t>Date:</w:t>
      </w:r>
      <w:r>
        <w:tab/>
      </w:r>
      <w:r>
        <w:t>Signature of the</w:t>
      </w:r>
      <w:r>
        <w:rPr>
          <w:spacing w:val="-5"/>
        </w:rPr>
        <w:t xml:space="preserve"> </w:t>
      </w:r>
      <w:r>
        <w:t>Candidate</w:t>
      </w:r>
    </w:p>
    <w:p>
      <w:pPr>
        <w:pStyle w:val="7"/>
        <w:spacing w:before="246"/>
        <w:ind w:left="5501"/>
      </w:pPr>
      <w:r>
        <w:t>&lt;Times New Roman, Font 12, Bold &gt;</w:t>
      </w:r>
    </w:p>
    <w:p>
      <w:pPr>
        <w:spacing w:after="0"/>
        <w:sectPr>
          <w:footerReference r:id="rId6" w:type="default"/>
          <w:pgSz w:w="12240" w:h="15840"/>
          <w:pgMar w:top="1500" w:right="1000" w:bottom="280" w:left="980" w:header="0" w:footer="0" w:gutter="0"/>
          <w:cols w:space="720" w:num="1"/>
        </w:sectPr>
      </w:pPr>
    </w:p>
    <w:p>
      <w:pPr>
        <w:pStyle w:val="7"/>
        <w:rPr>
          <w:sz w:val="20"/>
        </w:rPr>
      </w:pPr>
    </w:p>
    <w:p>
      <w:pPr>
        <w:pStyle w:val="7"/>
        <w:spacing w:before="5"/>
        <w:rPr>
          <w:sz w:val="23"/>
        </w:rPr>
      </w:pPr>
    </w:p>
    <w:p>
      <w:pPr>
        <w:spacing w:before="88"/>
        <w:ind w:left="16" w:right="0" w:firstLine="0"/>
        <w:jc w:val="center"/>
        <w:rPr>
          <w:b/>
          <w:sz w:val="26"/>
        </w:rPr>
      </w:pPr>
      <w:r>
        <w:rPr>
          <w:b/>
          <w:sz w:val="26"/>
        </w:rPr>
        <w:t>CERTIFICATE</w:t>
      </w:r>
    </w:p>
    <w:p>
      <w:pPr>
        <w:pStyle w:val="7"/>
        <w:spacing w:before="143"/>
        <w:ind w:left="18"/>
        <w:jc w:val="center"/>
      </w:pPr>
      <w:r>
        <w:t>&lt;Times New Roman, Font 14, Underlined, Bold, CAPS&gt;</w:t>
      </w:r>
    </w:p>
    <w:p>
      <w:pPr>
        <w:pStyle w:val="7"/>
        <w:spacing w:before="7"/>
        <w:rPr>
          <w:sz w:val="31"/>
        </w:rPr>
      </w:pPr>
    </w:p>
    <w:p>
      <w:pPr>
        <w:spacing w:before="0" w:line="360" w:lineRule="auto"/>
        <w:ind w:left="460" w:right="434" w:firstLine="719"/>
        <w:jc w:val="both"/>
        <w:rPr>
          <w:sz w:val="24"/>
        </w:rPr>
      </w:pPr>
      <w:r>
        <w:rPr>
          <w:sz w:val="24"/>
        </w:rPr>
        <w:t>This  is  to  certify  that  the  thesis  entitled  “TITLE  OF  THE  PROJECT</w:t>
      </w:r>
      <w:r>
        <w:rPr>
          <w:b/>
          <w:sz w:val="24"/>
        </w:rPr>
        <w:t xml:space="preserve">”  </w:t>
      </w:r>
      <w:r>
        <w:rPr>
          <w:sz w:val="24"/>
        </w:rPr>
        <w:t>submitted by NAME OF THE CANDIDATE (&lt;REG  NO&gt;)  &lt;School  Name&gt;  VIT,  for  the  award  of  the  degree  of  Name  of  the  degree  is  a  record  of  bonafide  work   carried   out   by   him/her under my</w:t>
      </w:r>
      <w:r>
        <w:rPr>
          <w:spacing w:val="-7"/>
          <w:sz w:val="24"/>
        </w:rPr>
        <w:t xml:space="preserve"> </w:t>
      </w:r>
      <w:r>
        <w:rPr>
          <w:sz w:val="24"/>
        </w:rPr>
        <w:t>supervision.</w:t>
      </w:r>
    </w:p>
    <w:p>
      <w:pPr>
        <w:spacing w:before="200" w:line="360" w:lineRule="auto"/>
        <w:ind w:left="460" w:right="438" w:firstLine="719"/>
        <w:jc w:val="both"/>
        <w:rPr>
          <w:sz w:val="24"/>
        </w:rPr>
      </w:pPr>
      <w:r>
        <w:rPr>
          <w:sz w:val="24"/>
        </w:rPr>
        <w:t xml:space="preserve">The contents of this  report  have  not  been  submitted  and  will  not  be  submitted  either in  part or in  full, for the award of any other degree or diploma in  this institute or         any other institute or university. The Project report fulfils the requirements and regulations of VIT and in </w:t>
      </w:r>
      <w:r>
        <w:rPr>
          <w:spacing w:val="2"/>
          <w:sz w:val="24"/>
        </w:rPr>
        <w:t xml:space="preserve">my </w:t>
      </w:r>
      <w:r>
        <w:rPr>
          <w:sz w:val="24"/>
        </w:rPr>
        <w:t>opinion meets the necessary standards for</w:t>
      </w:r>
      <w:r>
        <w:rPr>
          <w:spacing w:val="-15"/>
          <w:sz w:val="24"/>
        </w:rPr>
        <w:t xml:space="preserve"> </w:t>
      </w:r>
      <w:r>
        <w:rPr>
          <w:sz w:val="24"/>
        </w:rPr>
        <w:t>submission.</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tabs>
          <w:tab w:val="left" w:pos="6500"/>
        </w:tabs>
        <w:spacing w:before="162"/>
        <w:ind w:left="20" w:right="0" w:firstLine="0"/>
        <w:jc w:val="center"/>
        <w:rPr>
          <w:b/>
          <w:sz w:val="24"/>
        </w:rPr>
      </w:pPr>
      <w:r>
        <w:rPr>
          <w:b/>
          <w:sz w:val="24"/>
        </w:rPr>
        <w:t>Signature of</w:t>
      </w:r>
      <w:r>
        <w:rPr>
          <w:b/>
          <w:spacing w:val="-2"/>
          <w:sz w:val="24"/>
        </w:rPr>
        <w:t xml:space="preserve"> </w:t>
      </w:r>
      <w:r>
        <w:rPr>
          <w:b/>
          <w:sz w:val="24"/>
        </w:rPr>
        <w:t>the Guide</w:t>
      </w:r>
      <w:r>
        <w:rPr>
          <w:b/>
          <w:sz w:val="24"/>
        </w:rPr>
        <w:tab/>
      </w:r>
      <w:r>
        <w:rPr>
          <w:b/>
          <w:sz w:val="24"/>
        </w:rPr>
        <w:t>Signature of the HoD</w:t>
      </w:r>
    </w:p>
    <w:p>
      <w:pPr>
        <w:pStyle w:val="7"/>
        <w:tabs>
          <w:tab w:val="left" w:pos="5230"/>
        </w:tabs>
        <w:spacing w:before="234"/>
        <w:ind w:right="8"/>
        <w:jc w:val="center"/>
      </w:pPr>
      <w:r>
        <w:t>&lt;Times New Roman, Font 12,</w:t>
      </w:r>
      <w:r>
        <w:rPr>
          <w:spacing w:val="-7"/>
        </w:rPr>
        <w:t xml:space="preserve"> </w:t>
      </w:r>
      <w:r>
        <w:t>Bold &gt;</w:t>
      </w:r>
      <w:r>
        <w:tab/>
      </w:r>
      <w:r>
        <w:t>Times New Roman, Font 12, Bold</w:t>
      </w:r>
      <w:r>
        <w:rPr>
          <w:spacing w:val="-2"/>
        </w:rPr>
        <w:t xml:space="preserve"> </w:t>
      </w:r>
      <w:r>
        <w:t>&gt;</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tabs>
          <w:tab w:val="left" w:pos="7661"/>
        </w:tabs>
        <w:spacing w:before="228"/>
        <w:ind w:left="460" w:right="0" w:firstLine="0"/>
        <w:jc w:val="left"/>
        <w:rPr>
          <w:b/>
          <w:sz w:val="24"/>
        </w:rPr>
      </w:pPr>
      <w:r>
        <w:rPr>
          <w:b/>
          <w:sz w:val="24"/>
        </w:rPr>
        <w:t>Internal</w:t>
      </w:r>
      <w:r>
        <w:rPr>
          <w:b/>
          <w:spacing w:val="-3"/>
          <w:sz w:val="24"/>
        </w:rPr>
        <w:t xml:space="preserve"> </w:t>
      </w:r>
      <w:r>
        <w:rPr>
          <w:b/>
          <w:sz w:val="24"/>
        </w:rPr>
        <w:t>Examiner</w:t>
      </w:r>
      <w:r>
        <w:rPr>
          <w:b/>
          <w:sz w:val="24"/>
        </w:rPr>
        <w:tab/>
      </w:r>
      <w:r>
        <w:rPr>
          <w:b/>
          <w:sz w:val="24"/>
        </w:rPr>
        <w:t>External</w:t>
      </w:r>
      <w:r>
        <w:rPr>
          <w:b/>
          <w:spacing w:val="1"/>
          <w:sz w:val="24"/>
        </w:rPr>
        <w:t xml:space="preserve"> </w:t>
      </w:r>
      <w:r>
        <w:rPr>
          <w:b/>
          <w:sz w:val="24"/>
        </w:rPr>
        <w:t>Examiner</w:t>
      </w:r>
    </w:p>
    <w:p>
      <w:pPr>
        <w:pStyle w:val="7"/>
        <w:spacing w:before="6"/>
        <w:rPr>
          <w:b/>
          <w:sz w:val="20"/>
        </w:rPr>
      </w:pPr>
    </w:p>
    <w:p>
      <w:pPr>
        <w:pStyle w:val="7"/>
        <w:tabs>
          <w:tab w:val="left" w:pos="5501"/>
        </w:tabs>
        <w:ind w:left="460"/>
      </w:pPr>
      <w:r>
        <w:t>&lt;Times New Roman, Font 12,</w:t>
      </w:r>
      <w:r>
        <w:rPr>
          <w:spacing w:val="-7"/>
        </w:rPr>
        <w:t xml:space="preserve"> </w:t>
      </w:r>
      <w:r>
        <w:t>Bold &gt;</w:t>
      </w:r>
      <w:r>
        <w:tab/>
      </w:r>
      <w:r>
        <w:rPr>
          <w:sz w:val="18"/>
        </w:rPr>
        <w:t>&lt;</w:t>
      </w:r>
      <w:r>
        <w:t>Times New Roman, Font 12, Bold</w:t>
      </w:r>
      <w:r>
        <w:rPr>
          <w:spacing w:val="-5"/>
        </w:rPr>
        <w:t xml:space="preserve"> </w:t>
      </w:r>
      <w:r>
        <w:t>&gt;</w:t>
      </w:r>
    </w:p>
    <w:p>
      <w:pPr>
        <w:spacing w:after="0"/>
        <w:sectPr>
          <w:footerReference r:id="rId7" w:type="default"/>
          <w:pgSz w:w="12240" w:h="15840"/>
          <w:pgMar w:top="1500" w:right="1000" w:bottom="280" w:left="980" w:header="0" w:footer="0" w:gutter="0"/>
          <w:cols w:space="720" w:num="1"/>
        </w:sectPr>
      </w:pPr>
    </w:p>
    <w:p>
      <w:pPr>
        <w:pStyle w:val="3"/>
        <w:ind w:left="13"/>
      </w:pPr>
      <w:r>
        <w:t>&lt;It should be in the Company Letter Head&gt;</w:t>
      </w:r>
    </w:p>
    <w:p>
      <w:pPr>
        <w:tabs>
          <w:tab w:val="left" w:leader="dot" w:pos="9698"/>
        </w:tabs>
        <w:spacing w:before="251"/>
        <w:ind w:left="7680" w:right="0" w:firstLine="0"/>
        <w:jc w:val="left"/>
        <w:rPr>
          <w:sz w:val="22"/>
        </w:rPr>
      </w:pPr>
      <w:r>
        <w:rPr>
          <w:sz w:val="22"/>
        </w:rPr>
        <w:t>Date:</w:t>
      </w:r>
      <w:r>
        <w:rPr>
          <w:sz w:val="22"/>
        </w:rPr>
        <w:tab/>
      </w:r>
      <w:r>
        <w:rPr>
          <w:sz w:val="22"/>
        </w:rPr>
        <w:t>&gt;</w:t>
      </w:r>
    </w:p>
    <w:p>
      <w:pPr>
        <w:pStyle w:val="7"/>
        <w:rPr>
          <w:sz w:val="24"/>
        </w:rPr>
      </w:pPr>
    </w:p>
    <w:p>
      <w:pPr>
        <w:pStyle w:val="7"/>
        <w:rPr>
          <w:sz w:val="24"/>
        </w:rPr>
      </w:pPr>
    </w:p>
    <w:p>
      <w:pPr>
        <w:pStyle w:val="3"/>
        <w:spacing w:before="182"/>
        <w:ind w:left="11"/>
      </w:pPr>
      <w:r>
        <w:t>CERTIFICATE BY THE EXTERNAL GUIDE</w:t>
      </w:r>
    </w:p>
    <w:p>
      <w:pPr>
        <w:pStyle w:val="7"/>
        <w:spacing w:before="247"/>
        <w:ind w:left="1900"/>
      </w:pPr>
      <w:r>
        <w:t>&lt;Times New Roman, Font 12, Bold &gt;</w:t>
      </w:r>
    </w:p>
    <w:p>
      <w:pPr>
        <w:pStyle w:val="7"/>
        <w:spacing w:before="6"/>
        <w:rPr>
          <w:sz w:val="31"/>
        </w:rPr>
      </w:pPr>
    </w:p>
    <w:p>
      <w:pPr>
        <w:pStyle w:val="7"/>
        <w:spacing w:line="360" w:lineRule="auto"/>
        <w:ind w:left="460" w:right="435"/>
        <w:jc w:val="both"/>
      </w:pPr>
      <w:r>
        <w:t>This is to certify that the project report entitled “</w:t>
      </w:r>
      <w:r>
        <w:rPr>
          <w:b/>
        </w:rPr>
        <w:t xml:space="preserve">TITLE OF THE PROJECT” </w:t>
      </w:r>
      <w:r>
        <w:t>submitted</w:t>
      </w:r>
      <w:r>
        <w:rPr>
          <w:spacing w:val="-14"/>
        </w:rPr>
        <w:t xml:space="preserve"> </w:t>
      </w:r>
      <w:r>
        <w:t>by</w:t>
      </w:r>
      <w:r>
        <w:rPr>
          <w:spacing w:val="-18"/>
        </w:rPr>
        <w:t xml:space="preserve"> </w:t>
      </w:r>
      <w:r>
        <w:t>&lt;</w:t>
      </w:r>
      <w:r>
        <w:rPr>
          <w:b/>
        </w:rPr>
        <w:t>STUDENT</w:t>
      </w:r>
      <w:r>
        <w:rPr>
          <w:b/>
          <w:spacing w:val="-14"/>
        </w:rPr>
        <w:t xml:space="preserve"> </w:t>
      </w:r>
      <w:r>
        <w:rPr>
          <w:b/>
        </w:rPr>
        <w:t>NAME&gt;(&lt;Reg.No.&gt;)</w:t>
      </w:r>
      <w:r>
        <w:rPr>
          <w:b/>
          <w:spacing w:val="-12"/>
        </w:rPr>
        <w:t xml:space="preserve"> </w:t>
      </w:r>
      <w:r>
        <w:t>to</w:t>
      </w:r>
      <w:r>
        <w:rPr>
          <w:spacing w:val="-14"/>
        </w:rPr>
        <w:t xml:space="preserve"> </w:t>
      </w:r>
      <w:r>
        <w:t>Vellore</w:t>
      </w:r>
      <w:r>
        <w:rPr>
          <w:spacing w:val="-14"/>
        </w:rPr>
        <w:t xml:space="preserve"> </w:t>
      </w:r>
      <w:r>
        <w:t>Institute</w:t>
      </w:r>
      <w:r>
        <w:rPr>
          <w:spacing w:val="-16"/>
        </w:rPr>
        <w:t xml:space="preserve"> </w:t>
      </w:r>
      <w:r>
        <w:t>of</w:t>
      </w:r>
      <w:r>
        <w:rPr>
          <w:spacing w:val="-14"/>
        </w:rPr>
        <w:t xml:space="preserve"> </w:t>
      </w:r>
      <w:r>
        <w:t>Technology in</w:t>
      </w:r>
      <w:r>
        <w:rPr>
          <w:spacing w:val="-6"/>
        </w:rPr>
        <w:t xml:space="preserve"> </w:t>
      </w:r>
      <w:r>
        <w:t>partial</w:t>
      </w:r>
      <w:r>
        <w:rPr>
          <w:spacing w:val="-6"/>
        </w:rPr>
        <w:t xml:space="preserve"> </w:t>
      </w:r>
      <w:r>
        <w:t>fulfillment</w:t>
      </w:r>
      <w:r>
        <w:rPr>
          <w:spacing w:val="-8"/>
        </w:rPr>
        <w:t xml:space="preserve"> </w:t>
      </w:r>
      <w:r>
        <w:t>of</w:t>
      </w:r>
      <w:r>
        <w:rPr>
          <w:spacing w:val="-7"/>
        </w:rPr>
        <w:t xml:space="preserve"> </w:t>
      </w:r>
      <w:r>
        <w:t>the</w:t>
      </w:r>
      <w:r>
        <w:rPr>
          <w:spacing w:val="-6"/>
        </w:rPr>
        <w:t xml:space="preserve"> </w:t>
      </w:r>
      <w:r>
        <w:t>requirement</w:t>
      </w:r>
      <w:r>
        <w:rPr>
          <w:spacing w:val="-6"/>
        </w:rPr>
        <w:t xml:space="preserve"> </w:t>
      </w:r>
      <w:r>
        <w:t>for</w:t>
      </w:r>
      <w:r>
        <w:rPr>
          <w:spacing w:val="-9"/>
        </w:rPr>
        <w:t xml:space="preserve"> </w:t>
      </w:r>
      <w:r>
        <w:t>the</w:t>
      </w:r>
      <w:r>
        <w:rPr>
          <w:spacing w:val="-7"/>
        </w:rPr>
        <w:t xml:space="preserve"> </w:t>
      </w:r>
      <w:r>
        <w:t>award</w:t>
      </w:r>
      <w:r>
        <w:rPr>
          <w:spacing w:val="-4"/>
        </w:rPr>
        <w:t xml:space="preserve"> </w:t>
      </w:r>
      <w:r>
        <w:t>of</w:t>
      </w:r>
      <w:r>
        <w:rPr>
          <w:spacing w:val="-7"/>
        </w:rPr>
        <w:t xml:space="preserve"> </w:t>
      </w:r>
      <w:r>
        <w:t>the</w:t>
      </w:r>
      <w:r>
        <w:rPr>
          <w:spacing w:val="-9"/>
        </w:rPr>
        <w:t xml:space="preserve"> </w:t>
      </w:r>
      <w:r>
        <w:t>degree</w:t>
      </w:r>
      <w:r>
        <w:rPr>
          <w:spacing w:val="-6"/>
        </w:rPr>
        <w:t xml:space="preserve"> </w:t>
      </w:r>
      <w:r>
        <w:t>of</w:t>
      </w:r>
      <w:r>
        <w:rPr>
          <w:spacing w:val="-7"/>
        </w:rPr>
        <w:t xml:space="preserve"> </w:t>
      </w:r>
      <w:r>
        <w:t>&lt;Name</w:t>
      </w:r>
      <w:r>
        <w:rPr>
          <w:spacing w:val="-6"/>
        </w:rPr>
        <w:t xml:space="preserve"> </w:t>
      </w:r>
      <w:r>
        <w:t>of</w:t>
      </w:r>
      <w:r>
        <w:rPr>
          <w:spacing w:val="-7"/>
        </w:rPr>
        <w:t xml:space="preserve"> </w:t>
      </w:r>
      <w:r>
        <w:t>the degree&gt;</w:t>
      </w:r>
      <w:r>
        <w:rPr>
          <w:spacing w:val="-16"/>
        </w:rPr>
        <w:t xml:space="preserve"> </w:t>
      </w:r>
      <w:r>
        <w:t>in</w:t>
      </w:r>
      <w:r>
        <w:rPr>
          <w:spacing w:val="-13"/>
        </w:rPr>
        <w:t xml:space="preserve"> </w:t>
      </w:r>
      <w:r>
        <w:t>&lt;branch</w:t>
      </w:r>
      <w:r>
        <w:rPr>
          <w:spacing w:val="-13"/>
        </w:rPr>
        <w:t xml:space="preserve"> </w:t>
      </w:r>
      <w:r>
        <w:t>name&gt;</w:t>
      </w:r>
      <w:r>
        <w:rPr>
          <w:spacing w:val="-13"/>
        </w:rPr>
        <w:t xml:space="preserve"> </w:t>
      </w:r>
      <w:r>
        <w:t>is</w:t>
      </w:r>
      <w:r>
        <w:rPr>
          <w:spacing w:val="-13"/>
        </w:rPr>
        <w:t xml:space="preserve"> </w:t>
      </w:r>
      <w:r>
        <w:t>a</w:t>
      </w:r>
      <w:r>
        <w:rPr>
          <w:spacing w:val="-14"/>
        </w:rPr>
        <w:t xml:space="preserve"> </w:t>
      </w:r>
      <w:r>
        <w:t>record</w:t>
      </w:r>
      <w:r>
        <w:rPr>
          <w:spacing w:val="-15"/>
        </w:rPr>
        <w:t xml:space="preserve"> </w:t>
      </w:r>
      <w:r>
        <w:t>of</w:t>
      </w:r>
      <w:r>
        <w:rPr>
          <w:spacing w:val="-13"/>
        </w:rPr>
        <w:t xml:space="preserve"> </w:t>
      </w:r>
      <w:r>
        <w:t>bonafide</w:t>
      </w:r>
      <w:r>
        <w:rPr>
          <w:spacing w:val="-14"/>
        </w:rPr>
        <w:t xml:space="preserve"> </w:t>
      </w:r>
      <w:r>
        <w:t>work</w:t>
      </w:r>
      <w:r>
        <w:rPr>
          <w:spacing w:val="-13"/>
        </w:rPr>
        <w:t xml:space="preserve"> </w:t>
      </w:r>
      <w:r>
        <w:t>carried</w:t>
      </w:r>
      <w:r>
        <w:rPr>
          <w:spacing w:val="-15"/>
        </w:rPr>
        <w:t xml:space="preserve"> </w:t>
      </w:r>
      <w:r>
        <w:t>out</w:t>
      </w:r>
      <w:r>
        <w:rPr>
          <w:spacing w:val="-14"/>
        </w:rPr>
        <w:t xml:space="preserve"> </w:t>
      </w:r>
      <w:r>
        <w:t>by</w:t>
      </w:r>
      <w:r>
        <w:rPr>
          <w:spacing w:val="-18"/>
        </w:rPr>
        <w:t xml:space="preserve"> </w:t>
      </w:r>
      <w:r>
        <w:t>him/her</w:t>
      </w:r>
      <w:r>
        <w:rPr>
          <w:spacing w:val="-14"/>
        </w:rPr>
        <w:t xml:space="preserve"> </w:t>
      </w:r>
      <w:r>
        <w:t>under my guidance. The project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w:t>
      </w:r>
      <w:r>
        <w:rPr>
          <w:spacing w:val="-7"/>
        </w:rPr>
        <w:t xml:space="preserve"> </w:t>
      </w:r>
      <w:r>
        <w:t>university.</w:t>
      </w:r>
    </w:p>
    <w:p>
      <w:pPr>
        <w:spacing w:before="202"/>
        <w:ind w:left="4781" w:right="0" w:firstLine="0"/>
        <w:jc w:val="left"/>
        <w:rPr>
          <w:sz w:val="18"/>
        </w:rPr>
      </w:pPr>
      <w:r>
        <w:rPr>
          <w:sz w:val="18"/>
        </w:rPr>
        <w:t>&lt;Times New Roman, Font 12&gt;</w:t>
      </w:r>
    </w:p>
    <w:p>
      <w:pPr>
        <w:pStyle w:val="7"/>
        <w:rPr>
          <w:sz w:val="20"/>
        </w:rPr>
      </w:pPr>
    </w:p>
    <w:p>
      <w:pPr>
        <w:pStyle w:val="7"/>
        <w:rPr>
          <w:sz w:val="20"/>
        </w:rPr>
      </w:pPr>
    </w:p>
    <w:p>
      <w:pPr>
        <w:pStyle w:val="7"/>
        <w:spacing w:before="4"/>
        <w:rPr>
          <w:sz w:val="16"/>
        </w:rPr>
      </w:pPr>
    </w:p>
    <w:p>
      <w:pPr>
        <w:spacing w:before="92"/>
        <w:ind w:left="6221" w:right="0" w:firstLine="0"/>
        <w:jc w:val="left"/>
        <w:rPr>
          <w:sz w:val="22"/>
        </w:rPr>
      </w:pPr>
      <w:r>
        <w:rPr>
          <w:sz w:val="22"/>
        </w:rPr>
        <w:t>&lt;Signature of the External Supervisor&gt;</w:t>
      </w:r>
    </w:p>
    <w:p>
      <w:pPr>
        <w:pStyle w:val="7"/>
        <w:spacing w:before="5"/>
        <w:rPr>
          <w:sz w:val="20"/>
        </w:rPr>
      </w:pPr>
    </w:p>
    <w:p>
      <w:pPr>
        <w:pStyle w:val="7"/>
        <w:spacing w:before="1"/>
        <w:ind w:left="460"/>
      </w:pPr>
      <w:r>
        <w:rPr>
          <w:sz w:val="22"/>
        </w:rPr>
        <w:t xml:space="preserve">&lt;Name&gt; </w:t>
      </w:r>
      <w:r>
        <w:t>&lt;Times New Roman, Font 12, Bold &gt;</w:t>
      </w:r>
    </w:p>
    <w:p>
      <w:pPr>
        <w:spacing w:before="255"/>
        <w:ind w:left="460" w:right="0" w:firstLine="0"/>
        <w:jc w:val="left"/>
        <w:rPr>
          <w:b/>
          <w:sz w:val="22"/>
        </w:rPr>
      </w:pPr>
      <w:r>
        <w:rPr>
          <w:b/>
          <w:sz w:val="22"/>
        </w:rPr>
        <w:t>EXTERNAL SUPERVISOR</w:t>
      </w:r>
    </w:p>
    <w:p>
      <w:pPr>
        <w:pStyle w:val="7"/>
        <w:spacing w:before="3"/>
        <w:rPr>
          <w:b/>
          <w:sz w:val="20"/>
        </w:rPr>
      </w:pPr>
    </w:p>
    <w:p>
      <w:pPr>
        <w:pStyle w:val="7"/>
        <w:ind w:left="460"/>
      </w:pPr>
      <w:r>
        <w:t>&lt;Times New Roman, Font 12, Bold &gt;</w:t>
      </w:r>
    </w:p>
    <w:p>
      <w:pPr>
        <w:spacing w:before="248"/>
        <w:ind w:left="460" w:right="0" w:firstLine="0"/>
        <w:jc w:val="left"/>
        <w:rPr>
          <w:sz w:val="22"/>
        </w:rPr>
      </w:pPr>
      <w:r>
        <w:rPr>
          <w:sz w:val="22"/>
        </w:rPr>
        <w:t>&lt;Title of the Supervisor &gt;</w:t>
      </w:r>
    </w:p>
    <w:p>
      <w:pPr>
        <w:pStyle w:val="7"/>
        <w:spacing w:before="10"/>
        <w:rPr>
          <w:sz w:val="12"/>
        </w:rPr>
      </w:pPr>
    </w:p>
    <w:p>
      <w:pPr>
        <w:spacing w:before="91"/>
        <w:ind w:left="460" w:right="0" w:firstLine="0"/>
        <w:jc w:val="left"/>
        <w:rPr>
          <w:sz w:val="22"/>
        </w:rPr>
      </w:pPr>
      <w:r>
        <w:rPr>
          <w:sz w:val="22"/>
        </w:rPr>
        <w:t>&lt;Full address of the Institution / organization with e-mail id, phone no.&gt;</w:t>
      </w:r>
    </w:p>
    <w:p>
      <w:pPr>
        <w:pStyle w:val="7"/>
        <w:spacing w:before="7"/>
        <w:rPr>
          <w:sz w:val="20"/>
        </w:rPr>
      </w:pPr>
    </w:p>
    <w:p>
      <w:pPr>
        <w:spacing w:before="0"/>
        <w:ind w:left="460" w:right="0" w:firstLine="0"/>
        <w:jc w:val="left"/>
        <w:rPr>
          <w:sz w:val="22"/>
        </w:rPr>
      </w:pPr>
      <w:r>
        <w:rPr>
          <w:sz w:val="22"/>
        </w:rPr>
        <w:t>&lt;Seal of the Institution /</w:t>
      </w:r>
      <w:r>
        <w:rPr>
          <w:spacing w:val="-9"/>
          <w:sz w:val="22"/>
        </w:rPr>
        <w:t xml:space="preserve"> </w:t>
      </w:r>
      <w:r>
        <w:rPr>
          <w:sz w:val="22"/>
        </w:rPr>
        <w:t>Organization&gt;</w:t>
      </w:r>
    </w:p>
    <w:p>
      <w:pPr>
        <w:pStyle w:val="7"/>
        <w:spacing w:before="8"/>
        <w:rPr>
          <w:sz w:val="20"/>
        </w:rPr>
      </w:pPr>
    </w:p>
    <w:p>
      <w:pPr>
        <w:pStyle w:val="7"/>
        <w:ind w:left="460"/>
      </w:pPr>
      <w:r>
        <w:t>&lt;Times New Roman, Font</w:t>
      </w:r>
      <w:r>
        <w:rPr>
          <w:spacing w:val="-4"/>
        </w:rPr>
        <w:t xml:space="preserve"> </w:t>
      </w:r>
      <w:r>
        <w:t>12&gt;</w:t>
      </w:r>
    </w:p>
    <w:p>
      <w:pPr>
        <w:spacing w:after="0"/>
        <w:sectPr>
          <w:footerReference r:id="rId8" w:type="default"/>
          <w:pgSz w:w="12240" w:h="15840"/>
          <w:pgMar w:top="1380" w:right="1000" w:bottom="280" w:left="980" w:header="0" w:footer="0" w:gutter="0"/>
          <w:cols w:space="720" w:num="1"/>
        </w:sectPr>
      </w:pPr>
    </w:p>
    <w:p>
      <w:pPr>
        <w:spacing w:before="60"/>
        <w:ind w:left="19" w:right="0" w:firstLine="0"/>
        <w:jc w:val="center"/>
        <w:rPr>
          <w:b/>
          <w:sz w:val="26"/>
        </w:rPr>
      </w:pPr>
      <w:r>
        <w:rPr>
          <w:b/>
          <w:sz w:val="26"/>
        </w:rPr>
        <w:t>ABSTRACT</w:t>
      </w:r>
    </w:p>
    <w:p>
      <w:pPr>
        <w:spacing w:before="39"/>
        <w:ind w:left="22" w:right="0" w:firstLine="0"/>
        <w:jc w:val="center"/>
        <w:rPr>
          <w:sz w:val="18"/>
        </w:rPr>
      </w:pPr>
      <w:r>
        <w:rPr>
          <w:sz w:val="18"/>
        </w:rPr>
        <w:t>&lt;Times New Roman, Font 14, Underlined, Bold, CAPS&gt;</w:t>
      </w:r>
    </w:p>
    <w:p>
      <w:pPr>
        <w:pStyle w:val="7"/>
        <w:rPr>
          <w:sz w:val="20"/>
        </w:rPr>
      </w:pPr>
    </w:p>
    <w:p>
      <w:pPr>
        <w:pStyle w:val="7"/>
        <w:spacing w:before="9"/>
        <w:rPr>
          <w:sz w:val="20"/>
        </w:rPr>
      </w:pPr>
    </w:p>
    <w:p>
      <w:pPr>
        <w:tabs>
          <w:tab w:val="left" w:pos="8549"/>
        </w:tabs>
        <w:spacing w:before="1" w:line="276" w:lineRule="auto"/>
        <w:ind w:left="460" w:right="433" w:firstLine="0"/>
        <w:jc w:val="both"/>
        <w:rPr>
          <w:sz w:val="24"/>
        </w:rPr>
      </w:pPr>
      <w:r>
        <w:rPr>
          <w:sz w:val="24"/>
        </w:rPr>
        <w:t>Electronic  Business  offers   innovative   ways   of   doing   business   through   Internet.  Internet  revolution  has  introduced  number  of  advanced  technologies  to  access  organizations all over the world in an efficient but simple  manner.  Internet  traffic  is  increasing exponentially as a result of wireless access, mobile computing and other innovative communication</w:t>
      </w:r>
      <w:r>
        <w:rPr>
          <w:sz w:val="24"/>
        </w:rPr>
        <w:tab/>
      </w:r>
      <w:r>
        <w:rPr>
          <w:spacing w:val="-1"/>
          <w:sz w:val="24"/>
        </w:rPr>
        <w:t>technologies.</w:t>
      </w:r>
    </w:p>
    <w:p>
      <w:pPr>
        <w:pStyle w:val="7"/>
        <w:rPr>
          <w:sz w:val="26"/>
        </w:rPr>
      </w:pPr>
    </w:p>
    <w:p>
      <w:pPr>
        <w:spacing w:before="219"/>
        <w:ind w:left="460" w:right="0" w:firstLine="0"/>
        <w:jc w:val="both"/>
        <w:rPr>
          <w:sz w:val="18"/>
        </w:rPr>
      </w:pPr>
      <w:r>
        <w:rPr>
          <w:sz w:val="18"/>
        </w:rPr>
        <w:t>&lt;Times New Roman, Font 12&gt;</w:t>
      </w:r>
    </w:p>
    <w:p>
      <w:pPr>
        <w:spacing w:after="0"/>
        <w:jc w:val="both"/>
        <w:rPr>
          <w:sz w:val="18"/>
        </w:rPr>
        <w:sectPr>
          <w:footerReference r:id="rId9" w:type="default"/>
          <w:pgSz w:w="12240" w:h="15840"/>
          <w:pgMar w:top="1380" w:right="1000" w:bottom="2040" w:left="980" w:header="0" w:footer="1858" w:gutter="0"/>
          <w:pgNumType w:start="1"/>
          <w:cols w:space="720" w:num="1"/>
        </w:sectPr>
      </w:pPr>
    </w:p>
    <w:p>
      <w:pPr>
        <w:spacing w:before="60"/>
        <w:ind w:left="18" w:right="0" w:firstLine="0"/>
        <w:jc w:val="center"/>
        <w:rPr>
          <w:b/>
          <w:sz w:val="26"/>
        </w:rPr>
      </w:pPr>
      <w:r>
        <w:rPr>
          <w:b/>
          <w:sz w:val="26"/>
        </w:rPr>
        <w:t>ACKNOWLEDGEMENT</w:t>
      </w:r>
    </w:p>
    <w:p>
      <w:pPr>
        <w:pStyle w:val="7"/>
        <w:rPr>
          <w:b/>
        </w:rPr>
      </w:pPr>
    </w:p>
    <w:p>
      <w:pPr>
        <w:pStyle w:val="7"/>
        <w:spacing w:before="9"/>
        <w:rPr>
          <w:b/>
          <w:sz w:val="22"/>
        </w:rPr>
      </w:pPr>
    </w:p>
    <w:p>
      <w:pPr>
        <w:spacing w:before="0"/>
        <w:ind w:left="25" w:right="0" w:firstLine="0"/>
        <w:jc w:val="center"/>
        <w:rPr>
          <w:sz w:val="18"/>
        </w:rPr>
      </w:pPr>
      <w:r>
        <w:rPr>
          <w:sz w:val="18"/>
        </w:rPr>
        <w:t>&lt;Times New Roman, Font 14, Underlined, Bold, CAPS&gt;</w:t>
      </w:r>
    </w:p>
    <w:p>
      <w:pPr>
        <w:pStyle w:val="7"/>
        <w:spacing w:before="9"/>
        <w:rPr>
          <w:sz w:val="19"/>
        </w:rPr>
      </w:pPr>
    </w:p>
    <w:p>
      <w:pPr>
        <w:pStyle w:val="7"/>
        <w:spacing w:before="1"/>
        <w:ind w:left="515"/>
        <w:jc w:val="both"/>
      </w:pPr>
      <w:r>
        <w:t>It is my pleasure to express with deep sense of gratitude to &lt;Guide</w:t>
      </w:r>
      <w:r>
        <w:rPr>
          <w:spacing w:val="57"/>
        </w:rPr>
        <w:t xml:space="preserve"> </w:t>
      </w:r>
      <w:r>
        <w:t>name&gt;,</w:t>
      </w:r>
    </w:p>
    <w:p>
      <w:pPr>
        <w:pStyle w:val="7"/>
        <w:spacing w:before="50" w:line="276" w:lineRule="auto"/>
        <w:ind w:left="460" w:right="437"/>
        <w:jc w:val="both"/>
      </w:pPr>
      <w:r>
        <w:t xml:space="preserve">&lt;Designation, School name, Vellore Institute of Technology&gt;, for his/her constant guidance, continual encouragement, understanding; more than all, he taught </w:t>
      </w:r>
      <w:r>
        <w:rPr>
          <w:spacing w:val="-3"/>
        </w:rPr>
        <w:t xml:space="preserve">me </w:t>
      </w:r>
      <w:r>
        <w:t>patience</w:t>
      </w:r>
      <w:r>
        <w:rPr>
          <w:spacing w:val="-15"/>
        </w:rPr>
        <w:t xml:space="preserve"> </w:t>
      </w:r>
      <w:r>
        <w:t>in</w:t>
      </w:r>
      <w:r>
        <w:rPr>
          <w:spacing w:val="-12"/>
        </w:rPr>
        <w:t xml:space="preserve"> </w:t>
      </w:r>
      <w:r>
        <w:t>my</w:t>
      </w:r>
      <w:r>
        <w:rPr>
          <w:spacing w:val="-13"/>
        </w:rPr>
        <w:t xml:space="preserve"> </w:t>
      </w:r>
      <w:r>
        <w:t>endeavor.</w:t>
      </w:r>
      <w:r>
        <w:rPr>
          <w:spacing w:val="-13"/>
        </w:rPr>
        <w:t xml:space="preserve"> </w:t>
      </w:r>
      <w:r>
        <w:t>My</w:t>
      </w:r>
      <w:r>
        <w:rPr>
          <w:spacing w:val="-15"/>
        </w:rPr>
        <w:t xml:space="preserve"> </w:t>
      </w:r>
      <w:r>
        <w:t>association</w:t>
      </w:r>
      <w:r>
        <w:rPr>
          <w:spacing w:val="-14"/>
        </w:rPr>
        <w:t xml:space="preserve"> </w:t>
      </w:r>
      <w:r>
        <w:t>with</w:t>
      </w:r>
      <w:r>
        <w:rPr>
          <w:spacing w:val="-11"/>
        </w:rPr>
        <w:t xml:space="preserve"> </w:t>
      </w:r>
      <w:r>
        <w:t>him</w:t>
      </w:r>
      <w:r>
        <w:rPr>
          <w:spacing w:val="-17"/>
        </w:rPr>
        <w:t xml:space="preserve"> </w:t>
      </w:r>
      <w:r>
        <w:t>/</w:t>
      </w:r>
      <w:r>
        <w:rPr>
          <w:spacing w:val="-11"/>
        </w:rPr>
        <w:t xml:space="preserve"> </w:t>
      </w:r>
      <w:r>
        <w:t>her</w:t>
      </w:r>
      <w:r>
        <w:rPr>
          <w:spacing w:val="-12"/>
        </w:rPr>
        <w:t xml:space="preserve"> </w:t>
      </w:r>
      <w:r>
        <w:t>is</w:t>
      </w:r>
      <w:r>
        <w:rPr>
          <w:spacing w:val="-13"/>
        </w:rPr>
        <w:t xml:space="preserve"> </w:t>
      </w:r>
      <w:r>
        <w:t>not</w:t>
      </w:r>
      <w:r>
        <w:rPr>
          <w:spacing w:val="-12"/>
        </w:rPr>
        <w:t xml:space="preserve"> </w:t>
      </w:r>
      <w:r>
        <w:t>confined</w:t>
      </w:r>
      <w:r>
        <w:rPr>
          <w:spacing w:val="-12"/>
        </w:rPr>
        <w:t xml:space="preserve"> </w:t>
      </w:r>
      <w:r>
        <w:t>to</w:t>
      </w:r>
      <w:r>
        <w:rPr>
          <w:spacing w:val="-11"/>
        </w:rPr>
        <w:t xml:space="preserve"> </w:t>
      </w:r>
      <w:r>
        <w:t>academics only,</w:t>
      </w:r>
      <w:r>
        <w:rPr>
          <w:spacing w:val="-4"/>
        </w:rPr>
        <w:t xml:space="preserve"> </w:t>
      </w:r>
      <w:r>
        <w:t>but</w:t>
      </w:r>
      <w:r>
        <w:rPr>
          <w:spacing w:val="-5"/>
        </w:rPr>
        <w:t xml:space="preserve"> </w:t>
      </w:r>
      <w:r>
        <w:t>it</w:t>
      </w:r>
      <w:r>
        <w:rPr>
          <w:spacing w:val="-2"/>
        </w:rPr>
        <w:t xml:space="preserve"> </w:t>
      </w:r>
      <w:r>
        <w:t>is</w:t>
      </w:r>
      <w:r>
        <w:rPr>
          <w:spacing w:val="-1"/>
        </w:rPr>
        <w:t xml:space="preserve"> </w:t>
      </w:r>
      <w:r>
        <w:t>a</w:t>
      </w:r>
      <w:r>
        <w:rPr>
          <w:spacing w:val="-7"/>
        </w:rPr>
        <w:t xml:space="preserve"> </w:t>
      </w:r>
      <w:r>
        <w:t>great</w:t>
      </w:r>
      <w:r>
        <w:rPr>
          <w:spacing w:val="-5"/>
        </w:rPr>
        <w:t xml:space="preserve"> </w:t>
      </w:r>
      <w:r>
        <w:t>opportunity</w:t>
      </w:r>
      <w:r>
        <w:rPr>
          <w:spacing w:val="-7"/>
        </w:rPr>
        <w:t xml:space="preserve"> </w:t>
      </w:r>
      <w:r>
        <w:t>on</w:t>
      </w:r>
      <w:r>
        <w:rPr>
          <w:spacing w:val="-1"/>
        </w:rPr>
        <w:t xml:space="preserve"> </w:t>
      </w:r>
      <w:r>
        <w:t>my</w:t>
      </w:r>
      <w:r>
        <w:rPr>
          <w:spacing w:val="-7"/>
        </w:rPr>
        <w:t xml:space="preserve"> </w:t>
      </w:r>
      <w:r>
        <w:t>part</w:t>
      </w:r>
      <w:r>
        <w:rPr>
          <w:spacing w:val="-1"/>
        </w:rPr>
        <w:t xml:space="preserve"> </w:t>
      </w:r>
      <w:r>
        <w:t>of</w:t>
      </w:r>
      <w:r>
        <w:rPr>
          <w:spacing w:val="-3"/>
        </w:rPr>
        <w:t xml:space="preserve"> </w:t>
      </w:r>
      <w:r>
        <w:t>work</w:t>
      </w:r>
      <w:r>
        <w:rPr>
          <w:spacing w:val="-1"/>
        </w:rPr>
        <w:t xml:space="preserve"> </w:t>
      </w:r>
      <w:r>
        <w:t>with</w:t>
      </w:r>
      <w:r>
        <w:rPr>
          <w:spacing w:val="-2"/>
        </w:rPr>
        <w:t xml:space="preserve"> </w:t>
      </w:r>
      <w:r>
        <w:t>an</w:t>
      </w:r>
      <w:r>
        <w:rPr>
          <w:spacing w:val="-1"/>
        </w:rPr>
        <w:t xml:space="preserve"> </w:t>
      </w:r>
      <w:r>
        <w:t>intellectual</w:t>
      </w:r>
      <w:r>
        <w:rPr>
          <w:spacing w:val="-2"/>
        </w:rPr>
        <w:t xml:space="preserve"> </w:t>
      </w:r>
      <w:r>
        <w:t>and</w:t>
      </w:r>
      <w:r>
        <w:rPr>
          <w:spacing w:val="-3"/>
        </w:rPr>
        <w:t xml:space="preserve"> </w:t>
      </w:r>
      <w:r>
        <w:t>expert in the field of</w:t>
      </w:r>
      <w:r>
        <w:rPr>
          <w:spacing w:val="-3"/>
        </w:rPr>
        <w:t xml:space="preserve"> </w:t>
      </w:r>
      <w:r>
        <w:t>&lt;area&gt;.</w:t>
      </w:r>
    </w:p>
    <w:p>
      <w:pPr>
        <w:pStyle w:val="7"/>
        <w:spacing w:before="198" w:line="360" w:lineRule="auto"/>
        <w:ind w:left="460" w:right="434"/>
        <w:jc w:val="both"/>
      </w:pPr>
      <w:r>
        <w:t>I would like to express my gratitude to &lt;Chancellor&gt;, &lt;VPs&gt;, &lt;VC&gt;, &lt;PRO-VC&gt;, and &lt;Dean Name&gt;, &lt;School Name&gt;, for providing with an environment to work in and for his inspiration during the tenure of the course.</w:t>
      </w:r>
    </w:p>
    <w:p>
      <w:pPr>
        <w:pStyle w:val="7"/>
        <w:spacing w:before="200" w:line="360" w:lineRule="auto"/>
        <w:ind w:left="460" w:right="433"/>
        <w:jc w:val="both"/>
      </w:pPr>
      <w:r>
        <w:t>In jubilant mood I express ingeniously my whole-hearted thanks to &lt;Program char- name&gt;. &lt;Program Chair and designation&gt;, all teaching staff and members working as</w:t>
      </w:r>
      <w:r>
        <w:rPr>
          <w:spacing w:val="-12"/>
        </w:rPr>
        <w:t xml:space="preserve"> </w:t>
      </w:r>
      <w:r>
        <w:t>limbs</w:t>
      </w:r>
      <w:r>
        <w:rPr>
          <w:spacing w:val="-10"/>
        </w:rPr>
        <w:t xml:space="preserve"> </w:t>
      </w:r>
      <w:r>
        <w:t>of</w:t>
      </w:r>
      <w:r>
        <w:rPr>
          <w:spacing w:val="-11"/>
        </w:rPr>
        <w:t xml:space="preserve"> </w:t>
      </w:r>
      <w:r>
        <w:t>our</w:t>
      </w:r>
      <w:r>
        <w:rPr>
          <w:spacing w:val="-13"/>
        </w:rPr>
        <w:t xml:space="preserve"> </w:t>
      </w:r>
      <w:r>
        <w:t>university</w:t>
      </w:r>
      <w:r>
        <w:rPr>
          <w:spacing w:val="-14"/>
        </w:rPr>
        <w:t xml:space="preserve"> </w:t>
      </w:r>
      <w:r>
        <w:t>for</w:t>
      </w:r>
      <w:r>
        <w:rPr>
          <w:spacing w:val="-11"/>
        </w:rPr>
        <w:t xml:space="preserve"> </w:t>
      </w:r>
      <w:r>
        <w:t>their</w:t>
      </w:r>
      <w:r>
        <w:rPr>
          <w:spacing w:val="-13"/>
        </w:rPr>
        <w:t xml:space="preserve"> </w:t>
      </w:r>
      <w:r>
        <w:t>not-self-centered</w:t>
      </w:r>
      <w:r>
        <w:rPr>
          <w:spacing w:val="-10"/>
        </w:rPr>
        <w:t xml:space="preserve"> </w:t>
      </w:r>
      <w:r>
        <w:t>enthusiasm</w:t>
      </w:r>
      <w:r>
        <w:rPr>
          <w:spacing w:val="-12"/>
        </w:rPr>
        <w:t xml:space="preserve"> </w:t>
      </w:r>
      <w:r>
        <w:t>coupled</w:t>
      </w:r>
      <w:r>
        <w:rPr>
          <w:spacing w:val="-10"/>
        </w:rPr>
        <w:t xml:space="preserve"> </w:t>
      </w:r>
      <w:r>
        <w:t>with</w:t>
      </w:r>
      <w:r>
        <w:rPr>
          <w:spacing w:val="-12"/>
        </w:rPr>
        <w:t xml:space="preserve"> </w:t>
      </w:r>
      <w:r>
        <w:t xml:space="preserve">timely encouragements showered on </w:t>
      </w:r>
      <w:r>
        <w:rPr>
          <w:spacing w:val="-3"/>
        </w:rPr>
        <w:t xml:space="preserve">me </w:t>
      </w:r>
      <w:r>
        <w:t>with zeal, which prompted the acquirement of the requisite knowledge to finalize my course study successfully. I would like to thank my parents for their</w:t>
      </w:r>
      <w:r>
        <w:rPr>
          <w:spacing w:val="-1"/>
        </w:rPr>
        <w:t xml:space="preserve"> </w:t>
      </w:r>
      <w:r>
        <w:t>support.</w:t>
      </w:r>
    </w:p>
    <w:p>
      <w:pPr>
        <w:pStyle w:val="7"/>
        <w:spacing w:before="201" w:line="360" w:lineRule="auto"/>
        <w:ind w:left="460" w:right="442"/>
        <w:jc w:val="both"/>
      </w:pPr>
      <w:r>
        <w:t>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persuaded</w:t>
      </w:r>
      <w:r>
        <w:rPr>
          <w:spacing w:val="-13"/>
        </w:rPr>
        <w:t xml:space="preserve"> </w:t>
      </w:r>
      <w:r>
        <w:t>and</w:t>
      </w:r>
      <w:r>
        <w:rPr>
          <w:spacing w:val="-14"/>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At last but not least, I express my gratitude and appreciation to all those who have helped </w:t>
      </w:r>
      <w:r>
        <w:rPr>
          <w:spacing w:val="-3"/>
        </w:rPr>
        <w:t xml:space="preserve">me </w:t>
      </w:r>
      <w:r>
        <w:t>directly or indirectly toward the successful completion of this</w:t>
      </w:r>
      <w:r>
        <w:rPr>
          <w:spacing w:val="-5"/>
        </w:rPr>
        <w:t xml:space="preserve"> </w:t>
      </w:r>
      <w:r>
        <w:t>project.</w:t>
      </w:r>
    </w:p>
    <w:p>
      <w:pPr>
        <w:pStyle w:val="7"/>
        <w:spacing w:before="200"/>
        <w:ind w:left="460"/>
        <w:jc w:val="both"/>
      </w:pPr>
      <w:r>
        <w:t>Place: Vellore</w:t>
      </w:r>
    </w:p>
    <w:p>
      <w:pPr>
        <w:pStyle w:val="7"/>
        <w:tabs>
          <w:tab w:val="left" w:pos="6221"/>
        </w:tabs>
        <w:spacing w:before="250"/>
        <w:ind w:left="460"/>
        <w:jc w:val="both"/>
      </w:pPr>
      <w:r>
        <w:t>Date:</w:t>
      </w:r>
      <w:r>
        <w:tab/>
      </w:r>
      <w:r>
        <w:t>Name of the</w:t>
      </w:r>
      <w:r>
        <w:rPr>
          <w:spacing w:val="-4"/>
        </w:rPr>
        <w:t xml:space="preserve"> </w:t>
      </w:r>
      <w:r>
        <w:t>student</w:t>
      </w:r>
    </w:p>
    <w:p>
      <w:pPr>
        <w:pStyle w:val="7"/>
        <w:spacing w:before="249"/>
        <w:ind w:left="5501"/>
      </w:pPr>
      <w:r>
        <w:t>&lt;Times New Roman, Font 12, Bold &gt;</w:t>
      </w:r>
    </w:p>
    <w:p>
      <w:pPr>
        <w:spacing w:after="0"/>
        <w:sectPr>
          <w:pgSz w:w="12240" w:h="15840"/>
          <w:pgMar w:top="1380" w:right="1000" w:bottom="2040" w:left="980" w:header="0" w:footer="1858" w:gutter="0"/>
          <w:cols w:space="720" w:num="1"/>
        </w:sectPr>
      </w:pPr>
    </w:p>
    <w:p>
      <w:pPr>
        <w:pStyle w:val="3"/>
        <w:ind w:left="460"/>
        <w:jc w:val="left"/>
      </w:pPr>
      <w:bookmarkStart w:id="0" w:name="_TOC_250001"/>
      <w:bookmarkEnd w:id="0"/>
      <w:r>
        <w:t>CONTENTS</w:t>
      </w:r>
    </w:p>
    <w:sdt>
      <w:sdtPr>
        <w:id w:val="0"/>
        <w:docPartObj>
          <w:docPartGallery w:val="Table of Contents"/>
          <w:docPartUnique/>
        </w:docPartObj>
      </w:sdtPr>
      <w:sdtContent>
        <w:p>
          <w:pPr>
            <w:pStyle w:val="11"/>
            <w:tabs>
              <w:tab w:val="right" w:leader="dot" w:pos="8969"/>
            </w:tabs>
            <w:spacing w:before="761"/>
            <w:rPr>
              <w:b w:val="0"/>
            </w:rPr>
          </w:pPr>
          <w:r>
            <w:fldChar w:fldCharType="begin"/>
          </w:r>
          <w:r>
            <w:instrText xml:space="preserve"> HYPERLINK \l "_TOC_250001" </w:instrText>
          </w:r>
          <w:r>
            <w:fldChar w:fldCharType="separate"/>
          </w:r>
          <w:r>
            <w:t>CONTENTS</w:t>
          </w:r>
          <w:r>
            <w:tab/>
          </w:r>
          <w:r>
            <w:rPr>
              <w:b w:val="0"/>
            </w:rPr>
            <w:t>iv</w:t>
          </w:r>
          <w:r>
            <w:rPr>
              <w:b w:val="0"/>
            </w:rPr>
            <w:fldChar w:fldCharType="end"/>
          </w:r>
        </w:p>
        <w:p>
          <w:pPr>
            <w:pStyle w:val="11"/>
            <w:tabs>
              <w:tab w:val="right" w:leader="dot" w:pos="8969"/>
            </w:tabs>
            <w:rPr>
              <w:b w:val="0"/>
            </w:rPr>
          </w:pPr>
          <w:r>
            <w:fldChar w:fldCharType="begin"/>
          </w:r>
          <w:r>
            <w:instrText xml:space="preserve"> HYPERLINK \l "_TOC_250000" </w:instrText>
          </w:r>
          <w:r>
            <w:fldChar w:fldCharType="separate"/>
          </w:r>
          <w:r>
            <w:t>LIST OF</w:t>
          </w:r>
          <w:r>
            <w:rPr>
              <w:spacing w:val="-1"/>
            </w:rPr>
            <w:t xml:space="preserve"> </w:t>
          </w:r>
          <w:r>
            <w:t>FIGURES</w:t>
          </w:r>
          <w:r>
            <w:tab/>
          </w:r>
          <w:r>
            <w:rPr>
              <w:b w:val="0"/>
            </w:rPr>
            <w:t>ix</w:t>
          </w:r>
          <w:r>
            <w:rPr>
              <w:b w:val="0"/>
            </w:rPr>
            <w:fldChar w:fldCharType="end"/>
          </w:r>
        </w:p>
        <w:p>
          <w:pPr>
            <w:pStyle w:val="11"/>
            <w:tabs>
              <w:tab w:val="right" w:leader="dot" w:pos="8969"/>
            </w:tabs>
            <w:spacing w:before="722"/>
            <w:rPr>
              <w:b w:val="0"/>
            </w:rPr>
          </w:pPr>
          <w:r>
            <w:t>LIST OF</w:t>
          </w:r>
          <w:r>
            <w:rPr>
              <w:spacing w:val="-1"/>
            </w:rPr>
            <w:t xml:space="preserve"> </w:t>
          </w:r>
          <w:r>
            <w:t>TABLES</w:t>
          </w:r>
          <w:r>
            <w:tab/>
          </w:r>
          <w:r>
            <w:rPr>
              <w:b w:val="0"/>
            </w:rPr>
            <w:t>xi</w:t>
          </w:r>
        </w:p>
        <w:p>
          <w:pPr>
            <w:pStyle w:val="11"/>
            <w:tabs>
              <w:tab w:val="right" w:leader="dot" w:pos="8968"/>
            </w:tabs>
            <w:spacing w:before="360"/>
            <w:rPr>
              <w:b w:val="0"/>
            </w:rPr>
          </w:pPr>
          <w:r>
            <w:t>LIST</w:t>
          </w:r>
          <w:r>
            <w:rPr>
              <w:spacing w:val="-1"/>
            </w:rPr>
            <w:t xml:space="preserve"> </w:t>
          </w:r>
          <w:r>
            <w:t>OF</w:t>
          </w:r>
          <w:r>
            <w:rPr>
              <w:spacing w:val="-1"/>
            </w:rPr>
            <w:t xml:space="preserve"> </w:t>
          </w:r>
          <w:r>
            <w:t>ACRONYMS</w:t>
          </w:r>
          <w:r>
            <w:tab/>
          </w:r>
          <w:r>
            <w:rPr>
              <w:b w:val="0"/>
            </w:rPr>
            <w:t>xii</w:t>
          </w:r>
        </w:p>
        <w:p>
          <w:pPr>
            <w:pStyle w:val="12"/>
            <w:spacing w:before="363" w:line="448" w:lineRule="auto"/>
          </w:pPr>
          <w:r>
            <w:t>CHAPTER 1 INTRODUCTION</w:t>
          </w:r>
        </w:p>
        <w:p>
          <w:pPr>
            <w:pStyle w:val="10"/>
            <w:numPr>
              <w:ilvl w:val="1"/>
              <w:numId w:val="3"/>
            </w:numPr>
            <w:tabs>
              <w:tab w:val="left" w:pos="819"/>
              <w:tab w:val="right" w:leader="dot" w:pos="8967"/>
            </w:tabs>
            <w:spacing w:before="0" w:after="0" w:line="271" w:lineRule="exact"/>
            <w:ind w:left="818" w:right="0" w:hanging="359"/>
            <w:jc w:val="left"/>
          </w:pPr>
          <w:r>
            <w:t>INTRODUCTION</w:t>
          </w:r>
          <w:r>
            <w:tab/>
          </w:r>
          <w:r>
            <w:t>1</w:t>
          </w:r>
        </w:p>
        <w:p>
          <w:pPr>
            <w:pStyle w:val="10"/>
            <w:numPr>
              <w:ilvl w:val="1"/>
              <w:numId w:val="3"/>
            </w:numPr>
            <w:tabs>
              <w:tab w:val="left" w:pos="819"/>
              <w:tab w:val="right" w:leader="dot" w:pos="8967"/>
            </w:tabs>
            <w:spacing w:before="240" w:after="0" w:line="240" w:lineRule="auto"/>
            <w:ind w:left="818" w:right="0" w:hanging="359"/>
            <w:jc w:val="left"/>
          </w:pPr>
          <w:r>
            <w:t>OVERVIEW OF</w:t>
          </w:r>
          <w:r>
            <w:rPr>
              <w:spacing w:val="-3"/>
            </w:rPr>
            <w:t xml:space="preserve"> </w:t>
          </w:r>
          <w:r>
            <w:t>MANET NETWORK</w:t>
          </w:r>
          <w:r>
            <w:tab/>
          </w:r>
          <w:r>
            <w:t>2</w:t>
          </w:r>
        </w:p>
        <w:p>
          <w:pPr>
            <w:pStyle w:val="10"/>
            <w:numPr>
              <w:ilvl w:val="1"/>
              <w:numId w:val="3"/>
            </w:numPr>
            <w:tabs>
              <w:tab w:val="left" w:pos="821"/>
              <w:tab w:val="right" w:leader="dot" w:pos="8967"/>
            </w:tabs>
            <w:spacing w:before="240" w:after="0" w:line="240" w:lineRule="auto"/>
            <w:ind w:left="820" w:right="0" w:hanging="361"/>
            <w:jc w:val="left"/>
          </w:pPr>
          <w:r>
            <w:t>CHALLENGES PRESENT IN MANET</w:t>
          </w:r>
          <w:r>
            <w:tab/>
          </w:r>
          <w:r>
            <w:t>6</w:t>
          </w:r>
        </w:p>
        <w:p>
          <w:pPr>
            <w:pStyle w:val="10"/>
            <w:numPr>
              <w:ilvl w:val="1"/>
              <w:numId w:val="3"/>
            </w:numPr>
            <w:tabs>
              <w:tab w:val="left" w:pos="821"/>
              <w:tab w:val="right" w:leader="dot" w:pos="8967"/>
            </w:tabs>
            <w:spacing w:before="240" w:after="0" w:line="240" w:lineRule="auto"/>
            <w:ind w:left="820" w:right="0" w:hanging="361"/>
            <w:jc w:val="left"/>
          </w:pPr>
          <w:r>
            <w:t>PROJECT</w:t>
          </w:r>
          <w:r>
            <w:rPr>
              <w:spacing w:val="-1"/>
            </w:rPr>
            <w:t xml:space="preserve"> </w:t>
          </w:r>
          <w:r>
            <w:t>STATEMENT</w:t>
          </w:r>
          <w:r>
            <w:tab/>
          </w:r>
          <w:r>
            <w:t>7</w:t>
          </w:r>
        </w:p>
        <w:p>
          <w:pPr>
            <w:pStyle w:val="10"/>
            <w:numPr>
              <w:ilvl w:val="1"/>
              <w:numId w:val="3"/>
            </w:numPr>
            <w:tabs>
              <w:tab w:val="left" w:pos="821"/>
              <w:tab w:val="right" w:leader="dot" w:pos="8967"/>
            </w:tabs>
            <w:spacing w:before="241" w:after="0" w:line="240" w:lineRule="auto"/>
            <w:ind w:left="820" w:right="0" w:hanging="361"/>
            <w:jc w:val="left"/>
          </w:pPr>
          <w:r>
            <w:t>OBJECTIVES</w:t>
          </w:r>
          <w:r>
            <w:tab/>
          </w:r>
          <w:r>
            <w:t>7</w:t>
          </w:r>
        </w:p>
        <w:p>
          <w:pPr>
            <w:pStyle w:val="10"/>
            <w:numPr>
              <w:ilvl w:val="1"/>
              <w:numId w:val="3"/>
            </w:numPr>
            <w:tabs>
              <w:tab w:val="left" w:pos="821"/>
              <w:tab w:val="right" w:leader="dot" w:pos="8967"/>
            </w:tabs>
            <w:spacing w:before="240" w:after="0" w:line="240" w:lineRule="auto"/>
            <w:ind w:left="820" w:right="0" w:hanging="361"/>
            <w:jc w:val="left"/>
          </w:pPr>
          <w:r>
            <w:t>SCOPE OF</w:t>
          </w:r>
          <w:r>
            <w:rPr>
              <w:spacing w:val="-2"/>
            </w:rPr>
            <w:t xml:space="preserve"> </w:t>
          </w:r>
          <w:r>
            <w:t>THE</w:t>
          </w:r>
          <w:r>
            <w:rPr>
              <w:spacing w:val="-1"/>
            </w:rPr>
            <w:t xml:space="preserve"> </w:t>
          </w:r>
          <w:r>
            <w:t>PROJECT</w:t>
          </w:r>
          <w:r>
            <w:tab/>
          </w:r>
          <w:r>
            <w:t>8</w:t>
          </w:r>
        </w:p>
        <w:p>
          <w:pPr>
            <w:pStyle w:val="12"/>
            <w:spacing w:line="448" w:lineRule="auto"/>
          </w:pPr>
          <w:r>
            <w:t>CHAPTER 2 BACK GROUND</w:t>
          </w:r>
        </w:p>
        <w:p>
          <w:pPr>
            <w:pStyle w:val="10"/>
            <w:numPr>
              <w:ilvl w:val="1"/>
              <w:numId w:val="4"/>
            </w:numPr>
            <w:tabs>
              <w:tab w:val="left" w:pos="823"/>
              <w:tab w:val="right" w:leader="dot" w:pos="8967"/>
            </w:tabs>
            <w:spacing w:before="0" w:after="0" w:line="271" w:lineRule="exact"/>
            <w:ind w:left="822" w:right="0" w:hanging="363"/>
            <w:jc w:val="left"/>
          </w:pPr>
          <w:r>
            <w:t>INTRODUCTION</w:t>
          </w:r>
          <w:r>
            <w:tab/>
          </w:r>
          <w:r>
            <w:t>10</w:t>
          </w:r>
        </w:p>
        <w:p>
          <w:pPr>
            <w:pStyle w:val="10"/>
            <w:numPr>
              <w:ilvl w:val="1"/>
              <w:numId w:val="4"/>
            </w:numPr>
            <w:tabs>
              <w:tab w:val="left" w:pos="821"/>
              <w:tab w:val="right" w:leader="dot" w:pos="8967"/>
            </w:tabs>
            <w:spacing w:before="240" w:after="0" w:line="240" w:lineRule="auto"/>
            <w:ind w:left="820" w:right="0" w:hanging="361"/>
            <w:jc w:val="left"/>
          </w:pPr>
          <w:r>
            <w:t>SURVEY</w:t>
          </w:r>
          <w:r>
            <w:rPr>
              <w:spacing w:val="-1"/>
            </w:rPr>
            <w:t xml:space="preserve"> </w:t>
          </w:r>
          <w:r>
            <w:t>ON</w:t>
          </w:r>
          <w:r>
            <w:rPr>
              <w:spacing w:val="-1"/>
            </w:rPr>
            <w:t xml:space="preserve"> </w:t>
          </w:r>
          <w:r>
            <w:t>MANETS</w:t>
          </w:r>
          <w:r>
            <w:tab/>
          </w:r>
          <w:r>
            <w:t>13</w:t>
          </w:r>
        </w:p>
      </w:sdtContent>
    </w:sdt>
    <w:p>
      <w:pPr>
        <w:spacing w:before="127"/>
        <w:ind w:left="22" w:right="0" w:firstLine="0"/>
        <w:jc w:val="center"/>
        <w:rPr>
          <w:b/>
          <w:sz w:val="22"/>
        </w:rPr>
      </w:pPr>
      <w:r>
        <w:rPr>
          <w:b/>
          <w:sz w:val="22"/>
        </w:rPr>
        <w:t>::</w:t>
      </w:r>
    </w:p>
    <w:p>
      <w:pPr>
        <w:pStyle w:val="7"/>
        <w:spacing w:before="3"/>
        <w:rPr>
          <w:b/>
        </w:rPr>
      </w:pPr>
    </w:p>
    <w:p>
      <w:pPr>
        <w:spacing w:before="0"/>
        <w:ind w:left="22" w:right="0" w:firstLine="0"/>
        <w:jc w:val="center"/>
        <w:rPr>
          <w:b/>
          <w:sz w:val="22"/>
        </w:rPr>
      </w:pPr>
      <w:r>
        <w:rPr>
          <w:b/>
          <w:sz w:val="22"/>
        </w:rPr>
        <w:t>::</w:t>
      </w:r>
    </w:p>
    <w:p>
      <w:pPr>
        <w:pStyle w:val="7"/>
        <w:spacing w:before="6"/>
        <w:rPr>
          <w:b/>
        </w:rPr>
      </w:pPr>
    </w:p>
    <w:p>
      <w:pPr>
        <w:spacing w:before="0"/>
        <w:ind w:left="22" w:right="0" w:firstLine="0"/>
        <w:jc w:val="center"/>
        <w:rPr>
          <w:b/>
          <w:sz w:val="22"/>
        </w:rPr>
      </w:pPr>
      <w:r>
        <w:rPr>
          <w:b/>
          <w:sz w:val="22"/>
        </w:rPr>
        <w:t>::</w:t>
      </w:r>
    </w:p>
    <w:p>
      <w:pPr>
        <w:pStyle w:val="7"/>
        <w:spacing w:before="3"/>
        <w:rPr>
          <w:b/>
        </w:rPr>
      </w:pPr>
    </w:p>
    <w:p>
      <w:pPr>
        <w:spacing w:before="1"/>
        <w:ind w:left="22" w:right="0" w:firstLine="0"/>
        <w:jc w:val="center"/>
        <w:rPr>
          <w:b/>
          <w:sz w:val="22"/>
        </w:rPr>
      </w:pPr>
      <w:r>
        <w:rPr>
          <w:b/>
          <w:sz w:val="22"/>
        </w:rPr>
        <w:t>::</w:t>
      </w:r>
    </w:p>
    <w:p>
      <w:pPr>
        <w:spacing w:after="0"/>
        <w:jc w:val="center"/>
        <w:rPr>
          <w:sz w:val="22"/>
        </w:rPr>
        <w:sectPr>
          <w:footerReference r:id="rId10" w:type="default"/>
          <w:pgSz w:w="12240" w:h="15840"/>
          <w:pgMar w:top="1380" w:right="1000" w:bottom="1920" w:left="980" w:header="0" w:footer="1738" w:gutter="0"/>
          <w:pgNumType w:start="3"/>
          <w:cols w:space="720" w:num="1"/>
        </w:sectPr>
      </w:pPr>
    </w:p>
    <w:p>
      <w:pPr>
        <w:pStyle w:val="4"/>
        <w:spacing w:before="78"/>
      </w:pPr>
      <w:bookmarkStart w:id="1" w:name="_TOC_250000"/>
      <w:bookmarkEnd w:id="1"/>
      <w:r>
        <w:t>LIST OF FIGURES</w:t>
      </w:r>
    </w:p>
    <w:p>
      <w:pPr>
        <w:pStyle w:val="14"/>
        <w:numPr>
          <w:ilvl w:val="1"/>
          <w:numId w:val="5"/>
        </w:numPr>
        <w:tabs>
          <w:tab w:val="left" w:pos="823"/>
          <w:tab w:val="right" w:leader="dot" w:pos="8967"/>
        </w:tabs>
        <w:spacing w:before="234" w:after="0" w:line="240" w:lineRule="auto"/>
        <w:ind w:left="822" w:right="0" w:hanging="363"/>
        <w:jc w:val="left"/>
        <w:rPr>
          <w:sz w:val="24"/>
        </w:rPr>
      </w:pPr>
      <w:r>
        <w:rPr>
          <w:sz w:val="24"/>
        </w:rPr>
        <w:t>INFRA STRUCTURE</w:t>
      </w:r>
      <w:r>
        <w:rPr>
          <w:spacing w:val="-1"/>
          <w:sz w:val="24"/>
        </w:rPr>
        <w:t xml:space="preserve"> </w:t>
      </w:r>
      <w:r>
        <w:rPr>
          <w:sz w:val="24"/>
        </w:rPr>
        <w:t>BASED NETWORK</w:t>
      </w:r>
      <w:r>
        <w:rPr>
          <w:sz w:val="24"/>
        </w:rPr>
        <w:tab/>
      </w:r>
      <w:r>
        <w:rPr>
          <w:sz w:val="24"/>
        </w:rPr>
        <w:t>1</w:t>
      </w:r>
    </w:p>
    <w:p>
      <w:pPr>
        <w:pStyle w:val="14"/>
        <w:numPr>
          <w:ilvl w:val="1"/>
          <w:numId w:val="5"/>
        </w:numPr>
        <w:tabs>
          <w:tab w:val="left" w:pos="823"/>
          <w:tab w:val="right" w:leader="dot" w:pos="8967"/>
        </w:tabs>
        <w:spacing w:before="240" w:after="0" w:line="240" w:lineRule="auto"/>
        <w:ind w:left="822" w:right="0" w:hanging="363"/>
        <w:jc w:val="left"/>
        <w:rPr>
          <w:sz w:val="24"/>
        </w:rPr>
      </w:pPr>
      <w:r>
        <w:rPr>
          <w:sz w:val="24"/>
        </w:rPr>
        <w:t>INFRA STRUCTURE</w:t>
      </w:r>
      <w:r>
        <w:rPr>
          <w:spacing w:val="1"/>
          <w:sz w:val="24"/>
        </w:rPr>
        <w:t xml:space="preserve"> </w:t>
      </w:r>
      <w:r>
        <w:rPr>
          <w:sz w:val="24"/>
        </w:rPr>
        <w:t>LESS NETWORK</w:t>
      </w:r>
      <w:r>
        <w:rPr>
          <w:sz w:val="24"/>
        </w:rPr>
        <w:tab/>
      </w:r>
      <w:r>
        <w:rPr>
          <w:sz w:val="24"/>
        </w:rPr>
        <w:t>2</w:t>
      </w:r>
    </w:p>
    <w:p>
      <w:pPr>
        <w:pStyle w:val="14"/>
        <w:numPr>
          <w:ilvl w:val="1"/>
          <w:numId w:val="5"/>
        </w:numPr>
        <w:tabs>
          <w:tab w:val="left" w:pos="821"/>
          <w:tab w:val="right" w:leader="dot" w:pos="8967"/>
        </w:tabs>
        <w:spacing w:before="240" w:after="0" w:line="240" w:lineRule="auto"/>
        <w:ind w:left="820" w:right="0" w:hanging="361"/>
        <w:jc w:val="left"/>
        <w:rPr>
          <w:sz w:val="24"/>
        </w:rPr>
      </w:pPr>
      <w:r>
        <w:rPr>
          <w:sz w:val="24"/>
        </w:rPr>
        <w:t>MOBILE AD-HOC NETWORK</w:t>
      </w:r>
      <w:r>
        <w:rPr>
          <w:sz w:val="24"/>
        </w:rPr>
        <w:tab/>
      </w:r>
      <w:r>
        <w:rPr>
          <w:sz w:val="24"/>
        </w:rPr>
        <w:t>4</w:t>
      </w:r>
    </w:p>
    <w:p>
      <w:pPr>
        <w:spacing w:after="0" w:line="240" w:lineRule="auto"/>
        <w:jc w:val="left"/>
        <w:rPr>
          <w:sz w:val="24"/>
        </w:rPr>
        <w:sectPr>
          <w:pgSz w:w="12240" w:h="15840"/>
          <w:pgMar w:top="1360" w:right="1000" w:bottom="2080" w:left="980" w:header="0" w:footer="1738" w:gutter="0"/>
          <w:cols w:space="720" w:num="1"/>
        </w:sectPr>
      </w:pPr>
    </w:p>
    <w:p>
      <w:pPr>
        <w:spacing w:before="76"/>
        <w:ind w:left="460" w:right="0" w:firstLine="0"/>
        <w:jc w:val="left"/>
        <w:rPr>
          <w:b/>
          <w:sz w:val="24"/>
        </w:rPr>
      </w:pPr>
      <w:r>
        <w:rPr>
          <w:b/>
          <w:sz w:val="24"/>
        </w:rPr>
        <w:t>LIST OF TABLES</w:t>
      </w:r>
    </w:p>
    <w:p>
      <w:pPr>
        <w:tabs>
          <w:tab w:val="left" w:leader="dot" w:pos="8727"/>
        </w:tabs>
        <w:spacing w:before="236"/>
        <w:ind w:left="460" w:right="0" w:firstLine="0"/>
        <w:jc w:val="left"/>
        <w:rPr>
          <w:sz w:val="24"/>
        </w:rPr>
      </w:pPr>
      <w:r>
        <w:rPr>
          <w:sz w:val="24"/>
        </w:rPr>
        <w:t>2.1 MULTIPATH ROUTING PROTOCOLS</w:t>
      </w:r>
      <w:r>
        <w:rPr>
          <w:spacing w:val="-8"/>
          <w:sz w:val="24"/>
        </w:rPr>
        <w:t xml:space="preserve"> </w:t>
      </w:r>
      <w:r>
        <w:rPr>
          <w:sz w:val="24"/>
        </w:rPr>
        <w:t>IN</w:t>
      </w:r>
      <w:r>
        <w:rPr>
          <w:spacing w:val="-2"/>
          <w:sz w:val="24"/>
        </w:rPr>
        <w:t xml:space="preserve"> </w:t>
      </w:r>
      <w:r>
        <w:rPr>
          <w:sz w:val="24"/>
        </w:rPr>
        <w:t>AMNETS</w:t>
      </w:r>
      <w:r>
        <w:rPr>
          <w:sz w:val="24"/>
        </w:rPr>
        <w:tab/>
      </w:r>
      <w:r>
        <w:rPr>
          <w:sz w:val="24"/>
        </w:rPr>
        <w:t>22</w:t>
      </w:r>
    </w:p>
    <w:p>
      <w:pPr>
        <w:pStyle w:val="14"/>
        <w:numPr>
          <w:ilvl w:val="1"/>
          <w:numId w:val="6"/>
        </w:numPr>
        <w:tabs>
          <w:tab w:val="left" w:pos="821"/>
          <w:tab w:val="left" w:leader="dot" w:pos="8727"/>
        </w:tabs>
        <w:spacing w:before="240" w:after="0" w:line="240" w:lineRule="auto"/>
        <w:ind w:left="820" w:right="0" w:hanging="361"/>
        <w:jc w:val="left"/>
        <w:rPr>
          <w:sz w:val="24"/>
        </w:rPr>
      </w:pPr>
      <w:r>
        <w:rPr>
          <w:sz w:val="24"/>
        </w:rPr>
        <w:t>SIMULATION</w:t>
      </w:r>
      <w:r>
        <w:rPr>
          <w:spacing w:val="-3"/>
          <w:sz w:val="24"/>
        </w:rPr>
        <w:t xml:space="preserve"> </w:t>
      </w:r>
      <w:r>
        <w:rPr>
          <w:sz w:val="24"/>
        </w:rPr>
        <w:t>PARAMETERS</w:t>
      </w:r>
      <w:r>
        <w:rPr>
          <w:sz w:val="24"/>
        </w:rPr>
        <w:tab/>
      </w:r>
      <w:r>
        <w:rPr>
          <w:sz w:val="24"/>
        </w:rPr>
        <w:t>48</w:t>
      </w:r>
    </w:p>
    <w:p>
      <w:pPr>
        <w:spacing w:after="0" w:line="240" w:lineRule="auto"/>
        <w:jc w:val="left"/>
        <w:rPr>
          <w:sz w:val="24"/>
        </w:rPr>
        <w:sectPr>
          <w:footerReference r:id="rId11" w:type="default"/>
          <w:pgSz w:w="12240" w:h="15840"/>
          <w:pgMar w:top="1360" w:right="1000" w:bottom="1760" w:left="980" w:header="0" w:footer="1577" w:gutter="0"/>
          <w:pgNumType w:start="5"/>
          <w:cols w:space="720" w:num="1"/>
        </w:sectPr>
      </w:pPr>
    </w:p>
    <w:p>
      <w:pPr>
        <w:spacing w:before="76"/>
        <w:ind w:left="460" w:right="0" w:firstLine="0"/>
        <w:jc w:val="left"/>
        <w:rPr>
          <w:b/>
          <w:sz w:val="24"/>
        </w:rPr>
      </w:pPr>
      <w:r>
        <w:rPr>
          <w:b/>
          <w:sz w:val="24"/>
        </w:rPr>
        <w:t>LIST OF ACRONYMS</w:t>
      </w:r>
    </w:p>
    <w:p>
      <w:pPr>
        <w:tabs>
          <w:tab w:val="left" w:pos="1900"/>
        </w:tabs>
        <w:spacing w:before="752" w:line="448" w:lineRule="auto"/>
        <w:ind w:left="460" w:right="6007" w:firstLine="0"/>
        <w:jc w:val="left"/>
        <w:rPr>
          <w:sz w:val="24"/>
        </w:rPr>
      </w:pPr>
      <w:r>
        <w:rPr>
          <w:sz w:val="24"/>
        </w:rPr>
        <w:t>MANET</w:t>
      </w:r>
      <w:r>
        <w:rPr>
          <w:sz w:val="24"/>
        </w:rPr>
        <w:tab/>
      </w:r>
      <w:r>
        <w:rPr>
          <w:sz w:val="24"/>
        </w:rPr>
        <w:t xml:space="preserve">Mobile Ad hoc </w:t>
      </w:r>
      <w:r>
        <w:rPr>
          <w:spacing w:val="-4"/>
          <w:sz w:val="24"/>
        </w:rPr>
        <w:t xml:space="preserve">Network </w:t>
      </w:r>
      <w:r>
        <w:rPr>
          <w:sz w:val="24"/>
        </w:rPr>
        <w:t>WAP</w:t>
      </w:r>
      <w:r>
        <w:rPr>
          <w:sz w:val="24"/>
        </w:rPr>
        <w:tab/>
      </w:r>
      <w:r>
        <w:rPr>
          <w:sz w:val="24"/>
        </w:rPr>
        <w:t>Wireless Access</w:t>
      </w:r>
      <w:r>
        <w:rPr>
          <w:spacing w:val="-2"/>
          <w:sz w:val="24"/>
        </w:rPr>
        <w:t xml:space="preserve"> </w:t>
      </w:r>
      <w:r>
        <w:rPr>
          <w:sz w:val="24"/>
        </w:rPr>
        <w:t>Point</w:t>
      </w:r>
    </w:p>
    <w:p>
      <w:pPr>
        <w:spacing w:after="0" w:line="448" w:lineRule="auto"/>
        <w:jc w:val="left"/>
        <w:rPr>
          <w:sz w:val="24"/>
        </w:rPr>
        <w:sectPr>
          <w:pgSz w:w="12240" w:h="15840"/>
          <w:pgMar w:top="1360" w:right="1000" w:bottom="1760" w:left="980" w:header="0" w:footer="1577" w:gutter="0"/>
          <w:cols w:space="720" w:num="1"/>
        </w:sectPr>
      </w:pPr>
    </w:p>
    <w:p>
      <w:pPr>
        <w:spacing w:before="64"/>
        <w:ind w:left="1678" w:right="1833" w:firstLine="0"/>
        <w:jc w:val="center"/>
        <w:rPr>
          <w:sz w:val="23"/>
        </w:rPr>
      </w:pPr>
      <w:r>
        <w:rPr>
          <w:b/>
          <w:sz w:val="23"/>
        </w:rPr>
        <w:t xml:space="preserve">Chapter </w:t>
      </w:r>
      <w:r>
        <w:rPr>
          <w:sz w:val="23"/>
        </w:rPr>
        <w:t>I</w:t>
      </w:r>
    </w:p>
    <w:p>
      <w:pPr>
        <w:spacing w:before="137"/>
        <w:ind w:left="1678" w:right="1793" w:firstLine="0"/>
        <w:jc w:val="center"/>
        <w:rPr>
          <w:sz w:val="17"/>
        </w:rPr>
      </w:pPr>
      <w:r>
        <w:rPr>
          <w:sz w:val="17"/>
        </w:rPr>
        <w:t>&lt;Tiiiies New  Rom an, Font 12, Bold&gt;</w:t>
      </w:r>
    </w:p>
    <w:p>
      <w:pPr>
        <w:pStyle w:val="3"/>
        <w:spacing w:before="116"/>
        <w:ind w:left="1678" w:right="1831"/>
      </w:pPr>
      <w:r>
        <w:t>Introduction</w:t>
      </w:r>
    </w:p>
    <w:p>
      <w:pPr>
        <w:spacing w:before="113"/>
        <w:ind w:left="1678" w:right="1795" w:firstLine="0"/>
        <w:jc w:val="center"/>
        <w:rPr>
          <w:sz w:val="18"/>
        </w:rPr>
      </w:pPr>
      <w:r>
        <w:rPr>
          <w:sz w:val="18"/>
        </w:rPr>
        <w:t>&lt;Tiiiies New Roirian,  Font 16, Bold&gt;</w:t>
      </w:r>
    </w:p>
    <w:p>
      <w:pPr>
        <w:pStyle w:val="7"/>
        <w:rPr>
          <w:sz w:val="20"/>
        </w:rPr>
      </w:pPr>
    </w:p>
    <w:p>
      <w:pPr>
        <w:pStyle w:val="14"/>
        <w:numPr>
          <w:ilvl w:val="2"/>
          <w:numId w:val="6"/>
        </w:numPr>
        <w:tabs>
          <w:tab w:val="left" w:pos="1186"/>
          <w:tab w:val="left" w:pos="1684"/>
          <w:tab w:val="left" w:pos="2961"/>
        </w:tabs>
        <w:spacing w:before="164" w:after="0" w:line="240" w:lineRule="auto"/>
        <w:ind w:left="1185" w:right="0" w:hanging="207"/>
        <w:jc w:val="left"/>
        <w:rPr>
          <w:sz w:val="20"/>
        </w:rPr>
      </w:pPr>
      <w:r>
        <w:rPr>
          <w:w w:val="90"/>
          <w:sz w:val="20"/>
        </w:rPr>
        <w:t>1</w:t>
      </w:r>
      <w:r>
        <w:rPr>
          <w:w w:val="90"/>
          <w:sz w:val="20"/>
        </w:rPr>
        <w:tab/>
      </w:r>
      <w:r>
        <w:rPr>
          <w:w w:val="90"/>
          <w:sz w:val="20"/>
        </w:rPr>
        <w:t xml:space="preserve">E  </w:t>
      </w:r>
      <w:r>
        <w:rPr>
          <w:color w:val="646464"/>
          <w:w w:val="90"/>
          <w:sz w:val="20"/>
        </w:rPr>
        <w:t>—</w:t>
      </w:r>
      <w:r>
        <w:rPr>
          <w:color w:val="646464"/>
          <w:spacing w:val="-11"/>
          <w:w w:val="90"/>
          <w:sz w:val="20"/>
        </w:rPr>
        <w:t xml:space="preserve"> </w:t>
      </w:r>
      <w:r>
        <w:rPr>
          <w:w w:val="90"/>
          <w:sz w:val="20"/>
        </w:rPr>
        <w:t xml:space="preserve">BU  </w:t>
      </w:r>
      <w:r>
        <w:rPr>
          <w:spacing w:val="2"/>
          <w:w w:val="90"/>
          <w:sz w:val="20"/>
        </w:rPr>
        <w:t xml:space="preserve"> </w:t>
      </w:r>
      <w:r>
        <w:rPr>
          <w:w w:val="90"/>
          <w:sz w:val="20"/>
        </w:rPr>
        <w:t>SIN</w:t>
      </w:r>
      <w:r>
        <w:rPr>
          <w:w w:val="90"/>
          <w:sz w:val="20"/>
        </w:rPr>
        <w:tab/>
      </w:r>
      <w:r>
        <w:rPr>
          <w:w w:val="90"/>
          <w:sz w:val="20"/>
        </w:rPr>
        <w:t>ES S &lt;Tirnes New Roman. Font 14,</w:t>
      </w:r>
      <w:r>
        <w:rPr>
          <w:spacing w:val="-18"/>
          <w:w w:val="90"/>
          <w:sz w:val="20"/>
        </w:rPr>
        <w:t xml:space="preserve"> </w:t>
      </w:r>
      <w:r>
        <w:rPr>
          <w:w w:val="90"/>
          <w:sz w:val="20"/>
        </w:rPr>
        <w:t>CAPS&gt;</w:t>
      </w:r>
    </w:p>
    <w:p>
      <w:pPr>
        <w:pStyle w:val="7"/>
        <w:spacing w:before="7"/>
        <w:rPr>
          <w:sz w:val="27"/>
        </w:rPr>
      </w:pPr>
    </w:p>
    <w:p>
      <w:pPr>
        <w:spacing w:before="0" w:line="372" w:lineRule="auto"/>
        <w:ind w:left="960" w:right="1097" w:firstLine="723"/>
        <w:jc w:val="both"/>
        <w:rPr>
          <w:sz w:val="23"/>
        </w:rPr>
      </w:pPr>
      <w:r>
        <w:rPr>
          <w:sz w:val="23"/>
        </w:rPr>
        <w:t>Electronic business (c-business) refers the use of  Internet  for doing  business. At its most dcvclopcd lcvcl, c-busincss aims to rcducc costs and  improvc  cfficicncics by intcgrating busincss systcms and climinating duplication of cfforts,  thcrcby achicving morc with fcwcr resources and for lcsscr</w:t>
      </w:r>
      <w:r>
        <w:rPr>
          <w:spacing w:val="4"/>
          <w:sz w:val="23"/>
        </w:rPr>
        <w:t xml:space="preserve"> </w:t>
      </w:r>
      <w:r>
        <w:rPr>
          <w:sz w:val="23"/>
        </w:rPr>
        <w:t>cost.</w:t>
      </w:r>
    </w:p>
    <w:p>
      <w:pPr>
        <w:spacing w:before="5"/>
        <w:ind w:left="1678" w:right="1802" w:firstLine="0"/>
        <w:jc w:val="center"/>
        <w:rPr>
          <w:sz w:val="17"/>
        </w:rPr>
      </w:pPr>
      <w:r>
        <w:rPr>
          <w:sz w:val="17"/>
        </w:rPr>
        <w:t>&lt;Times New  Roman,  Font 12a</w:t>
      </w:r>
    </w:p>
    <w:p>
      <w:pPr>
        <w:pStyle w:val="7"/>
        <w:spacing w:before="6"/>
        <w:rPr>
          <w:sz w:val="26"/>
        </w:rPr>
      </w:pPr>
    </w:p>
    <w:p>
      <w:pPr>
        <w:tabs>
          <w:tab w:val="left" w:pos="1677"/>
        </w:tabs>
        <w:spacing w:before="0"/>
        <w:ind w:left="996" w:right="0" w:firstLine="0"/>
        <w:jc w:val="left"/>
        <w:rPr>
          <w:sz w:val="20"/>
        </w:rPr>
      </w:pPr>
      <w:r>
        <w:rPr>
          <w:sz w:val="20"/>
        </w:rPr>
        <w:t xml:space="preserve">l.l </w:t>
      </w:r>
      <w:r>
        <w:rPr>
          <w:spacing w:val="6"/>
          <w:sz w:val="20"/>
        </w:rPr>
        <w:t xml:space="preserve"> </w:t>
      </w:r>
      <w:r>
        <w:rPr>
          <w:spacing w:val="7"/>
          <w:sz w:val="20"/>
        </w:rPr>
        <w:t>.1</w:t>
      </w:r>
      <w:r>
        <w:rPr>
          <w:spacing w:val="7"/>
          <w:sz w:val="20"/>
        </w:rPr>
        <w:tab/>
      </w:r>
      <w:r>
        <w:rPr>
          <w:sz w:val="20"/>
        </w:rPr>
        <w:t>ADVANTAGES OF E-BUSINESS &lt;Times New Romans Font 12a</w:t>
      </w:r>
      <w:r>
        <w:rPr>
          <w:spacing w:val="-23"/>
          <w:sz w:val="20"/>
        </w:rPr>
        <w:t xml:space="preserve"> </w:t>
      </w:r>
      <w:r>
        <w:rPr>
          <w:sz w:val="20"/>
        </w:rPr>
        <w:t>CAPS&gt;</w:t>
      </w:r>
    </w:p>
    <w:p>
      <w:pPr>
        <w:pStyle w:val="7"/>
        <w:spacing w:before="6"/>
        <w:rPr>
          <w:sz w:val="25"/>
        </w:rPr>
      </w:pPr>
    </w:p>
    <w:p>
      <w:pPr>
        <w:spacing w:before="0"/>
        <w:ind w:left="1681" w:right="0" w:firstLine="0"/>
        <w:jc w:val="left"/>
        <w:rPr>
          <w:sz w:val="23"/>
        </w:rPr>
      </w:pPr>
      <w:r>
        <w:rPr>
          <w:sz w:val="23"/>
        </w:rPr>
        <w:t>Thc advcnt of Intcmct rcvolution has givcn risc to ncw tcchniqucs and modcls</w:t>
      </w:r>
    </w:p>
    <w:p>
      <w:pPr>
        <w:spacing w:before="125"/>
        <w:ind w:left="960" w:right="0" w:firstLine="0"/>
        <w:jc w:val="left"/>
        <w:rPr>
          <w:sz w:val="25"/>
        </w:rPr>
      </w:pPr>
      <w:r>
        <w:rPr>
          <w:sz w:val="25"/>
        </w:rPr>
        <w:t>of doing busincss clcctronically that brcak spacc and timc limitations.</w:t>
      </w:r>
    </w:p>
    <w:p>
      <w:pPr>
        <w:pStyle w:val="7"/>
        <w:spacing w:before="2"/>
        <w:rPr>
          <w:sz w:val="36"/>
        </w:rPr>
      </w:pPr>
    </w:p>
    <w:p>
      <w:pPr>
        <w:spacing w:before="0"/>
        <w:ind w:left="1678" w:right="1802" w:firstLine="0"/>
        <w:jc w:val="center"/>
        <w:rPr>
          <w:sz w:val="17"/>
        </w:rPr>
      </w:pPr>
      <w:r>
        <w:rPr>
          <w:sz w:val="17"/>
        </w:rPr>
        <w:t>&lt;Times New  Roman,  Font 12a</w:t>
      </w:r>
    </w:p>
    <w:p>
      <w:pPr>
        <w:spacing w:after="0"/>
        <w:jc w:val="center"/>
        <w:rPr>
          <w:sz w:val="17"/>
        </w:rPr>
        <w:sectPr>
          <w:footerReference r:id="rId12" w:type="default"/>
          <w:pgSz w:w="12240" w:h="15840"/>
          <w:pgMar w:top="1300" w:right="1000" w:bottom="2140" w:left="980" w:header="0" w:footer="1954" w:gutter="0"/>
          <w:cols w:space="720" w:num="1"/>
        </w:sectPr>
      </w:pPr>
    </w:p>
    <w:p>
      <w:pPr>
        <w:pStyle w:val="7"/>
        <w:ind w:left="4530"/>
        <w:rPr>
          <w:sz w:val="20"/>
        </w:rPr>
      </w:pPr>
      <w:r>
        <w:rPr>
          <w:sz w:val="20"/>
        </w:rPr>
        <w:pict>
          <v:group id="_x0000_s1051" o:spid="_x0000_s1051" o:spt="203" style="height:24.15pt;width:69.4pt;" coordsize="1388,483">
            <o:lock v:ext="edit"/>
            <v:shape id="_x0000_s1052" o:spid="_x0000_s1052" o:spt="75" type="#_x0000_t75" style="position:absolute;left:0;top:0;height:483;width:1388;" filled="f" stroked="f" coordsize="21600,21600">
              <v:path/>
              <v:fill on="f" focussize="0,0"/>
              <v:stroke on="f"/>
              <v:imagedata r:id="rId28" o:title=""/>
              <o:lock v:ext="edit" aspectratio="t"/>
            </v:shape>
            <v:shape id="_x0000_s1053" o:spid="_x0000_s1053" o:spt="202" type="#_x0000_t202" style="position:absolute;left:0;top:0;height:483;width:1388;" filled="f" stroked="f" coordsize="21600,21600">
              <v:path/>
              <v:fill on="f" focussize="0,0"/>
              <v:stroke on="f" joinstyle="miter"/>
              <v:imagedata o:title=""/>
              <o:lock v:ext="edit"/>
              <v:textbox inset="0mm,0mm,0mm,0mm">
                <w:txbxContent>
                  <w:p>
                    <w:pPr>
                      <w:spacing w:before="62"/>
                      <w:ind w:left="140" w:right="0" w:firstLine="0"/>
                      <w:jc w:val="left"/>
                      <w:rPr>
                        <w:sz w:val="24"/>
                      </w:rPr>
                    </w:pPr>
                    <w:r>
                      <w:rPr>
                        <w:sz w:val="24"/>
                      </w:rPr>
                      <w:t>Chapter n</w:t>
                    </w:r>
                  </w:p>
                </w:txbxContent>
              </v:textbox>
            </v:shape>
            <w10:wrap type="none"/>
            <w10:anchorlock/>
          </v:group>
        </w:pict>
      </w:r>
    </w:p>
    <w:p>
      <w:pPr>
        <w:spacing w:before="80"/>
        <w:ind w:left="22" w:right="0" w:firstLine="0"/>
        <w:jc w:val="center"/>
        <w:rPr>
          <w:sz w:val="18"/>
        </w:rPr>
      </w:pPr>
      <w:r>
        <w:drawing>
          <wp:anchor distT="0" distB="0" distL="0" distR="0" simplePos="0" relativeHeight="251666432" behindDoc="1" locked="0" layoutInCell="1" allowOverlap="1">
            <wp:simplePos x="0" y="0"/>
            <wp:positionH relativeFrom="page">
              <wp:posOffset>2913380</wp:posOffset>
            </wp:positionH>
            <wp:positionV relativeFrom="paragraph">
              <wp:posOffset>11430</wp:posOffset>
            </wp:positionV>
            <wp:extent cx="300355" cy="30607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29" cstate="print"/>
                    <a:stretch>
                      <a:fillRect/>
                    </a:stretch>
                  </pic:blipFill>
                  <pic:spPr>
                    <a:xfrm>
                      <a:off x="0" y="0"/>
                      <a:ext cx="300227" cy="306324"/>
                    </a:xfrm>
                    <a:prstGeom prst="rect">
                      <a:avLst/>
                    </a:prstGeom>
                  </pic:spPr>
                </pic:pic>
              </a:graphicData>
            </a:graphic>
          </wp:anchor>
        </w:drawing>
      </w:r>
      <w:r>
        <w:rPr>
          <w:sz w:val="24"/>
        </w:rPr>
        <w:t xml:space="preserve">&lt; </w:t>
      </w:r>
      <w:r>
        <w:rPr>
          <w:sz w:val="18"/>
        </w:rPr>
        <w:t>Times New Roman, Font 12,</w:t>
      </w:r>
      <w:r>
        <w:rPr>
          <w:spacing w:val="-6"/>
          <w:sz w:val="18"/>
        </w:rPr>
        <w:t xml:space="preserve"> </w:t>
      </w:r>
      <w:r>
        <w:rPr>
          <w:sz w:val="18"/>
        </w:rPr>
        <w:t>Bold&gt;</w:t>
      </w:r>
    </w:p>
    <w:p>
      <w:pPr>
        <w:pStyle w:val="7"/>
        <w:spacing w:before="3"/>
        <w:rPr>
          <w:sz w:val="21"/>
        </w:rPr>
      </w:pPr>
    </w:p>
    <w:p>
      <w:pPr>
        <w:spacing w:before="0"/>
        <w:ind w:left="17" w:right="0" w:firstLine="0"/>
        <w:jc w:val="center"/>
        <w:rPr>
          <w:b/>
          <w:sz w:val="24"/>
        </w:rPr>
      </w:pPr>
      <w:r>
        <w:rPr>
          <w:b/>
          <w:sz w:val="24"/>
        </w:rPr>
        <w:t>Conclusion &amp; Future</w:t>
      </w:r>
      <w:r>
        <w:rPr>
          <w:b/>
          <w:spacing w:val="-5"/>
          <w:sz w:val="24"/>
        </w:rPr>
        <w:t xml:space="preserve"> </w:t>
      </w:r>
      <w:r>
        <w:rPr>
          <w:b/>
          <w:sz w:val="24"/>
        </w:rPr>
        <w:t>Work</w:t>
      </w:r>
    </w:p>
    <w:p>
      <w:pPr>
        <w:pStyle w:val="7"/>
        <w:spacing w:before="8"/>
        <w:rPr>
          <w:b/>
          <w:sz w:val="20"/>
        </w:rPr>
      </w:pPr>
    </w:p>
    <w:p>
      <w:pPr>
        <w:spacing w:before="0"/>
        <w:ind w:left="22" w:right="0" w:firstLine="0"/>
        <w:jc w:val="center"/>
        <w:rPr>
          <w:sz w:val="18"/>
        </w:rPr>
      </w:pPr>
      <w:r>
        <w:drawing>
          <wp:anchor distT="0" distB="0" distL="0" distR="0" simplePos="0" relativeHeight="251667456" behindDoc="1" locked="0" layoutInCell="1" allowOverlap="1">
            <wp:simplePos x="0" y="0"/>
            <wp:positionH relativeFrom="page">
              <wp:posOffset>2913380</wp:posOffset>
            </wp:positionH>
            <wp:positionV relativeFrom="paragraph">
              <wp:posOffset>-38735</wp:posOffset>
            </wp:positionV>
            <wp:extent cx="300355" cy="306070"/>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pic:cNvPicPr>
                      <a:picLocks noChangeAspect="1"/>
                    </pic:cNvPicPr>
                  </pic:nvPicPr>
                  <pic:blipFill>
                    <a:blip r:embed="rId29" cstate="print"/>
                    <a:stretch>
                      <a:fillRect/>
                    </a:stretch>
                  </pic:blipFill>
                  <pic:spPr>
                    <a:xfrm>
                      <a:off x="0" y="0"/>
                      <a:ext cx="300227" cy="306324"/>
                    </a:xfrm>
                    <a:prstGeom prst="rect">
                      <a:avLst/>
                    </a:prstGeom>
                  </pic:spPr>
                </pic:pic>
              </a:graphicData>
            </a:graphic>
          </wp:anchor>
        </w:drawing>
      </w:r>
      <w:r>
        <w:rPr>
          <w:sz w:val="24"/>
        </w:rPr>
        <w:t xml:space="preserve">&lt; </w:t>
      </w:r>
      <w:r>
        <w:rPr>
          <w:sz w:val="18"/>
        </w:rPr>
        <w:t>Times New Roman, Font 16,</w:t>
      </w:r>
      <w:r>
        <w:rPr>
          <w:spacing w:val="-6"/>
          <w:sz w:val="18"/>
        </w:rPr>
        <w:t xml:space="preserve"> </w:t>
      </w:r>
      <w:r>
        <w:rPr>
          <w:sz w:val="18"/>
        </w:rPr>
        <w:t>Bold&gt;</w:t>
      </w:r>
    </w:p>
    <w:p>
      <w:pPr>
        <w:pStyle w:val="7"/>
        <w:spacing w:before="10"/>
        <w:rPr>
          <w:sz w:val="20"/>
        </w:rPr>
      </w:pPr>
    </w:p>
    <w:p>
      <w:pPr>
        <w:spacing w:before="0" w:line="276" w:lineRule="auto"/>
        <w:ind w:left="460" w:right="437" w:firstLine="719"/>
        <w:jc w:val="both"/>
        <w:rPr>
          <w:sz w:val="24"/>
        </w:rPr>
      </w:pPr>
      <w:r>
        <w:rPr>
          <w:sz w:val="24"/>
        </w:rPr>
        <w:t>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w:t>
      </w:r>
    </w:p>
    <w:p>
      <w:pPr>
        <w:spacing w:before="200"/>
        <w:ind w:left="1180" w:right="0" w:firstLine="0"/>
        <w:jc w:val="left"/>
        <w:rPr>
          <w:sz w:val="24"/>
        </w:rPr>
      </w:pPr>
      <w:r>
        <w:rPr>
          <w:sz w:val="24"/>
        </w:rPr>
        <w:t>Future scope of the work for improvement may also be included</w:t>
      </w:r>
    </w:p>
    <w:p>
      <w:pPr>
        <w:spacing w:after="0"/>
        <w:jc w:val="left"/>
        <w:rPr>
          <w:sz w:val="24"/>
        </w:rPr>
        <w:sectPr>
          <w:footerReference r:id="rId13" w:type="default"/>
          <w:pgSz w:w="12240" w:h="15840"/>
          <w:pgMar w:top="1380" w:right="1000" w:bottom="1720" w:left="980" w:header="0" w:footer="1529" w:gutter="0"/>
          <w:cols w:space="720" w:num="1"/>
        </w:sectPr>
      </w:pPr>
    </w:p>
    <w:p>
      <w:pPr>
        <w:spacing w:before="76" w:line="275" w:lineRule="exact"/>
        <w:ind w:left="378" w:right="0" w:firstLine="0"/>
        <w:jc w:val="center"/>
        <w:rPr>
          <w:b/>
          <w:sz w:val="24"/>
        </w:rPr>
      </w:pPr>
      <w:r>
        <w:drawing>
          <wp:anchor distT="0" distB="0" distL="0" distR="0" simplePos="0" relativeHeight="251668480" behindDoc="1" locked="0" layoutInCell="1" allowOverlap="1">
            <wp:simplePos x="0" y="0"/>
            <wp:positionH relativeFrom="page">
              <wp:posOffset>2913380</wp:posOffset>
            </wp:positionH>
            <wp:positionV relativeFrom="paragraph">
              <wp:posOffset>182880</wp:posOffset>
            </wp:positionV>
            <wp:extent cx="300355" cy="306070"/>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png"/>
                    <pic:cNvPicPr>
                      <a:picLocks noChangeAspect="1"/>
                    </pic:cNvPicPr>
                  </pic:nvPicPr>
                  <pic:blipFill>
                    <a:blip r:embed="rId29" cstate="print"/>
                    <a:stretch>
                      <a:fillRect/>
                    </a:stretch>
                  </pic:blipFill>
                  <pic:spPr>
                    <a:xfrm>
                      <a:off x="0" y="0"/>
                      <a:ext cx="300227" cy="306324"/>
                    </a:xfrm>
                    <a:prstGeom prst="rect">
                      <a:avLst/>
                    </a:prstGeom>
                  </pic:spPr>
                </pic:pic>
              </a:graphicData>
            </a:graphic>
          </wp:anchor>
        </w:drawing>
      </w:r>
      <w:r>
        <w:rPr>
          <w:b/>
          <w:sz w:val="24"/>
        </w:rPr>
        <w:t>Appendices</w:t>
      </w:r>
    </w:p>
    <w:p>
      <w:pPr>
        <w:spacing w:before="0" w:line="275" w:lineRule="exact"/>
        <w:ind w:left="22" w:right="0" w:firstLine="0"/>
        <w:jc w:val="center"/>
        <w:rPr>
          <w:sz w:val="18"/>
        </w:rPr>
      </w:pPr>
      <w:r>
        <w:rPr>
          <w:sz w:val="24"/>
        </w:rPr>
        <w:t xml:space="preserve">&lt; </w:t>
      </w:r>
      <w:r>
        <w:rPr>
          <w:sz w:val="18"/>
        </w:rPr>
        <w:t>Times New Roman, Font 12, Bold&gt;</w:t>
      </w:r>
    </w:p>
    <w:p>
      <w:pPr>
        <w:pStyle w:val="7"/>
        <w:rPr>
          <w:sz w:val="26"/>
        </w:rPr>
      </w:pPr>
    </w:p>
    <w:p>
      <w:pPr>
        <w:pStyle w:val="7"/>
        <w:rPr>
          <w:sz w:val="26"/>
        </w:rPr>
      </w:pPr>
    </w:p>
    <w:p>
      <w:pPr>
        <w:spacing w:before="161" w:line="276" w:lineRule="auto"/>
        <w:ind w:left="460" w:right="145" w:firstLine="719"/>
        <w:jc w:val="left"/>
        <w:rPr>
          <w:sz w:val="24"/>
        </w:rPr>
      </w:pPr>
      <w:r>
        <w:rPr>
          <w:sz w:val="24"/>
        </w:rPr>
        <w:t>Appendices are provided to give supplementary information, which is not included in the main text may serve as a separate part contributing to main theme.</w:t>
      </w:r>
    </w:p>
    <w:p>
      <w:pPr>
        <w:pStyle w:val="14"/>
        <w:numPr>
          <w:ilvl w:val="0"/>
          <w:numId w:val="7"/>
        </w:numPr>
        <w:tabs>
          <w:tab w:val="left" w:pos="1180"/>
          <w:tab w:val="left" w:pos="1181"/>
        </w:tabs>
        <w:spacing w:before="200" w:after="0" w:line="293" w:lineRule="exact"/>
        <w:ind w:left="1180" w:right="0" w:hanging="361"/>
        <w:jc w:val="left"/>
        <w:rPr>
          <w:sz w:val="24"/>
        </w:rPr>
      </w:pPr>
      <w:r>
        <w:rPr>
          <w:sz w:val="24"/>
        </w:rPr>
        <w:t>Appendices should be numbered using Arabic numerals, e.g. Appendix 1, Appendix 2</w:t>
      </w:r>
      <w:r>
        <w:rPr>
          <w:spacing w:val="-42"/>
          <w:sz w:val="24"/>
        </w:rPr>
        <w:t xml:space="preserve"> </w:t>
      </w:r>
      <w:r>
        <w:rPr>
          <w:sz w:val="24"/>
        </w:rPr>
        <w:t>etc.</w:t>
      </w:r>
    </w:p>
    <w:p>
      <w:pPr>
        <w:pStyle w:val="14"/>
        <w:numPr>
          <w:ilvl w:val="0"/>
          <w:numId w:val="7"/>
        </w:numPr>
        <w:tabs>
          <w:tab w:val="left" w:pos="1180"/>
          <w:tab w:val="left" w:pos="1181"/>
        </w:tabs>
        <w:spacing w:before="2" w:after="0" w:line="237" w:lineRule="auto"/>
        <w:ind w:left="1180" w:right="443" w:hanging="360"/>
        <w:jc w:val="left"/>
        <w:rPr>
          <w:sz w:val="24"/>
        </w:rPr>
      </w:pPr>
      <w:r>
        <w:rPr>
          <w:sz w:val="24"/>
        </w:rPr>
        <w:t>Appendices, tables and references appearing in appendices should be numbered and referred to at appropriate places just as in the case of chapters.</w:t>
      </w:r>
    </w:p>
    <w:p>
      <w:pPr>
        <w:pStyle w:val="14"/>
        <w:numPr>
          <w:ilvl w:val="0"/>
          <w:numId w:val="7"/>
        </w:numPr>
        <w:tabs>
          <w:tab w:val="left" w:pos="1180"/>
          <w:tab w:val="left" w:pos="1181"/>
        </w:tabs>
        <w:spacing w:before="4" w:after="0" w:line="237" w:lineRule="auto"/>
        <w:ind w:left="1180" w:right="448" w:hanging="360"/>
        <w:jc w:val="left"/>
        <w:rPr>
          <w:sz w:val="24"/>
        </w:rPr>
      </w:pPr>
      <w:r>
        <w:rPr>
          <w:sz w:val="24"/>
        </w:rPr>
        <w:t>Appendices shall carry the title of the work reported in it and the same title shall be used in the contents page</w:t>
      </w:r>
      <w:r>
        <w:rPr>
          <w:spacing w:val="-3"/>
          <w:sz w:val="24"/>
        </w:rPr>
        <w:t xml:space="preserve"> </w:t>
      </w:r>
      <w:r>
        <w:rPr>
          <w:sz w:val="24"/>
        </w:rPr>
        <w:t>also.</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
        <w:rPr>
          <w:sz w:val="19"/>
        </w:rPr>
      </w:pPr>
      <w:r>
        <w:pict>
          <v:group id="_x0000_s1054" o:spid="_x0000_s1054" o:spt="203" style="position:absolute;left:0pt;margin-left:292.75pt;margin-top:12.9pt;height:32.05pt;width:33.6pt;mso-position-horizontal-relative:page;mso-wrap-distance-bottom:0pt;mso-wrap-distance-top:0pt;z-index:-251639808;mso-width-relative:page;mso-height-relative:page;" coordorigin="5856,259" coordsize="672,641">
            <o:lock v:ext="edit"/>
            <v:shape id="_x0000_s1055" o:spid="_x0000_s1055" o:spt="202" type="#_x0000_t202" style="position:absolute;left:5856;top:258;height:641;width:672;" filled="f" stroked="f" coordsize="21600,21600">
              <v:path/>
              <v:fill on="f" focussize="0,0"/>
              <v:stroke on="f" joinstyle="miter"/>
              <v:imagedata o:title=""/>
              <o:lock v:ext="edit"/>
              <v:textbox inset="0mm,0mm,0mm,0mm">
                <w:txbxContent>
                  <w:p>
                    <w:pPr>
                      <w:spacing w:before="82"/>
                      <w:ind w:left="183" w:right="0" w:firstLine="0"/>
                      <w:jc w:val="left"/>
                      <w:rPr>
                        <w:sz w:val="32"/>
                      </w:rPr>
                    </w:pPr>
                    <w:r>
                      <w:rPr>
                        <w:w w:val="99"/>
                        <w:sz w:val="32"/>
                      </w:rPr>
                      <w:t>3</w:t>
                    </w:r>
                  </w:p>
                </w:txbxContent>
              </v:textbox>
            </v:shape>
            <v:shape id="_x0000_s1056" o:spid="_x0000_s1056" o:spt="75" type="#_x0000_t75" style="position:absolute;left:5856;top:258;height:641;width:672;" filled="f" stroked="f" coordsize="21600,21600">
              <v:path/>
              <v:fill on="f" focussize="0,0"/>
              <v:stroke on="f"/>
              <v:imagedata r:id="rId30" o:title=""/>
              <o:lock v:ext="edit" aspectratio="t"/>
            </v:shape>
            <w10:wrap type="topAndBottom"/>
          </v:group>
        </w:pict>
      </w:r>
    </w:p>
    <w:p>
      <w:pPr>
        <w:spacing w:after="0"/>
        <w:rPr>
          <w:sz w:val="19"/>
        </w:rPr>
        <w:sectPr>
          <w:footerReference r:id="rId14" w:type="default"/>
          <w:pgSz w:w="12240" w:h="15840"/>
          <w:pgMar w:top="1360" w:right="1000" w:bottom="280" w:left="980" w:header="0" w:footer="0" w:gutter="0"/>
          <w:cols w:space="720" w:num="1"/>
        </w:sectPr>
      </w:pPr>
    </w:p>
    <w:p>
      <w:pPr>
        <w:pStyle w:val="7"/>
        <w:ind w:left="277"/>
        <w:rPr>
          <w:sz w:val="20"/>
        </w:rPr>
      </w:pPr>
      <w:r>
        <w:rPr>
          <w:sz w:val="20"/>
        </w:rPr>
        <w:pict>
          <v:group id="_x0000_s1057" o:spid="_x0000_s1057" o:spt="203" style="height:94.35pt;width:442.35pt;" coordsize="8847,1887">
            <o:lock v:ext="edit"/>
            <v:shape id="_x0000_s1058" o:spid="_x0000_s1058" o:spt="75" type="#_x0000_t75" style="position:absolute;left:3674;top:0;height:641;width:2520;" filled="f" stroked="f" coordsize="21600,21600">
              <v:path/>
              <v:fill on="f" focussize="0,0"/>
              <v:stroke on="f"/>
              <v:imagedata r:id="rId31" o:title=""/>
              <o:lock v:ext="edit" aspectratio="t"/>
            </v:shape>
            <v:shape id="_x0000_s1059" o:spid="_x0000_s1059" o:spt="75" type="#_x0000_t75" style="position:absolute;left:0;top:624;height:641;width:7690;" filled="f" stroked="f" coordsize="21600,21600">
              <v:path/>
              <v:fill on="f" focussize="0,0"/>
              <v:stroke on="f"/>
              <v:imagedata r:id="rId32" o:title=""/>
              <o:lock v:ext="edit" aspectratio="t"/>
            </v:shape>
            <v:shape id="_x0000_s1060" o:spid="_x0000_s1060" o:spt="75" type="#_x0000_t75" style="position:absolute;left:360;top:1245;height:641;width:8487;" filled="f" stroked="f" coordsize="21600,21600">
              <v:path/>
              <v:fill on="f" focussize="0,0"/>
              <v:stroke on="f"/>
              <v:imagedata r:id="rId33" o:title=""/>
              <o:lock v:ext="edit" aspectratio="t"/>
            </v:shape>
            <v:shape id="_x0000_s1061" o:spid="_x0000_s1061" o:spt="202" type="#_x0000_t202" style="position:absolute;left:0;top:0;height:1887;width:8847;" filled="f" stroked="f" coordsize="21600,21600">
              <v:path/>
              <v:fill on="f" focussize="0,0"/>
              <v:stroke on="f" joinstyle="miter"/>
              <v:imagedata o:title=""/>
              <o:lock v:ext="edit"/>
              <v:textbox inset="0mm,0mm,0mm,0mm">
                <w:txbxContent>
                  <w:p>
                    <w:pPr>
                      <w:spacing w:before="81"/>
                      <w:ind w:left="1599" w:right="725" w:firstLine="0"/>
                      <w:jc w:val="center"/>
                      <w:rPr>
                        <w:sz w:val="32"/>
                      </w:rPr>
                    </w:pPr>
                    <w:r>
                      <w:rPr>
                        <w:sz w:val="32"/>
                      </w:rPr>
                      <w:t>REFERENCES</w:t>
                    </w:r>
                  </w:p>
                  <w:p>
                    <w:pPr>
                      <w:spacing w:before="256"/>
                      <w:ind w:left="1599" w:right="1467" w:firstLine="0"/>
                      <w:jc w:val="center"/>
                      <w:rPr>
                        <w:sz w:val="32"/>
                      </w:rPr>
                    </w:pPr>
                    <w:r>
                      <w:rPr>
                        <w:sz w:val="32"/>
                      </w:rPr>
                      <w:t>&lt;Times New Roman, Font 16, Bold, CAPS&gt;</w:t>
                    </w:r>
                  </w:p>
                  <w:p>
                    <w:pPr>
                      <w:spacing w:before="260"/>
                      <w:ind w:left="902" w:right="0" w:firstLine="0"/>
                      <w:jc w:val="left"/>
                      <w:rPr>
                        <w:b/>
                        <w:sz w:val="32"/>
                      </w:rPr>
                    </w:pPr>
                    <w:r>
                      <w:rPr>
                        <w:b/>
                        <w:color w:val="FF0000"/>
                        <w:sz w:val="32"/>
                      </w:rPr>
                      <w:t>// (ALL REFERNCE SHOULD BE IN APA FORMAT)</w:t>
                    </w:r>
                  </w:p>
                </w:txbxContent>
              </v:textbox>
            </v:shape>
            <w10:wrap type="none"/>
            <w10:anchorlock/>
          </v:group>
        </w:pict>
      </w:r>
    </w:p>
    <w:p>
      <w:pPr>
        <w:pStyle w:val="7"/>
        <w:spacing w:before="46" w:line="276" w:lineRule="auto"/>
        <w:ind w:left="460" w:right="437"/>
        <w:jc w:val="both"/>
      </w:pPr>
      <w:r>
        <w:t>Eckart,</w:t>
      </w:r>
      <w:r>
        <w:rPr>
          <w:spacing w:val="-20"/>
        </w:rPr>
        <w:t xml:space="preserve"> </w:t>
      </w:r>
      <w:r>
        <w:t>C.</w:t>
      </w:r>
      <w:r>
        <w:rPr>
          <w:spacing w:val="-19"/>
        </w:rPr>
        <w:t xml:space="preserve"> </w:t>
      </w:r>
      <w:r>
        <w:t>(1951).</w:t>
      </w:r>
      <w:r>
        <w:rPr>
          <w:spacing w:val="-20"/>
        </w:rPr>
        <w:t xml:space="preserve"> </w:t>
      </w:r>
      <w:r>
        <w:t>Surface</w:t>
      </w:r>
      <w:r>
        <w:rPr>
          <w:spacing w:val="-18"/>
        </w:rPr>
        <w:t xml:space="preserve"> </w:t>
      </w:r>
      <w:r>
        <w:t>waves</w:t>
      </w:r>
      <w:r>
        <w:rPr>
          <w:spacing w:val="-18"/>
        </w:rPr>
        <w:t xml:space="preserve"> </w:t>
      </w:r>
      <w:r>
        <w:t>on</w:t>
      </w:r>
      <w:r>
        <w:rPr>
          <w:spacing w:val="-19"/>
        </w:rPr>
        <w:t xml:space="preserve"> </w:t>
      </w:r>
      <w:r>
        <w:t>water</w:t>
      </w:r>
      <w:r>
        <w:rPr>
          <w:spacing w:val="-21"/>
        </w:rPr>
        <w:t xml:space="preserve"> </w:t>
      </w:r>
      <w:r>
        <w:t>of</w:t>
      </w:r>
      <w:r>
        <w:rPr>
          <w:spacing w:val="-19"/>
        </w:rPr>
        <w:t xml:space="preserve"> </w:t>
      </w:r>
      <w:r>
        <w:t>variable</w:t>
      </w:r>
      <w:r>
        <w:rPr>
          <w:spacing w:val="-20"/>
        </w:rPr>
        <w:t xml:space="preserve"> </w:t>
      </w:r>
      <w:r>
        <w:t>depth,</w:t>
      </w:r>
      <w:r>
        <w:rPr>
          <w:spacing w:val="-19"/>
        </w:rPr>
        <w:t xml:space="preserve"> </w:t>
      </w:r>
      <w:r>
        <w:t>Wave</w:t>
      </w:r>
      <w:r>
        <w:rPr>
          <w:spacing w:val="-19"/>
        </w:rPr>
        <w:t xml:space="preserve"> </w:t>
      </w:r>
      <w:r>
        <w:t>Rep.</w:t>
      </w:r>
      <w:r>
        <w:rPr>
          <w:spacing w:val="-14"/>
        </w:rPr>
        <w:t xml:space="preserve"> </w:t>
      </w:r>
      <w:r>
        <w:t>100,</w:t>
      </w:r>
      <w:r>
        <w:rPr>
          <w:spacing w:val="-19"/>
        </w:rPr>
        <w:t xml:space="preserve"> </w:t>
      </w:r>
      <w:r>
        <w:t>Scripps Inst. of Oceanogr., Univ. of California, pp.99. &lt;For referring</w:t>
      </w:r>
      <w:r>
        <w:rPr>
          <w:spacing w:val="-15"/>
        </w:rPr>
        <w:t xml:space="preserve"> </w:t>
      </w:r>
      <w:r>
        <w:t>reports&gt;</w:t>
      </w:r>
    </w:p>
    <w:p>
      <w:pPr>
        <w:pStyle w:val="7"/>
        <w:rPr>
          <w:sz w:val="30"/>
        </w:rPr>
      </w:pPr>
    </w:p>
    <w:p>
      <w:pPr>
        <w:pStyle w:val="7"/>
        <w:spacing w:before="10"/>
        <w:rPr>
          <w:sz w:val="36"/>
        </w:rPr>
      </w:pPr>
    </w:p>
    <w:p>
      <w:pPr>
        <w:pStyle w:val="7"/>
        <w:spacing w:line="276" w:lineRule="auto"/>
        <w:ind w:left="460" w:right="444"/>
        <w:jc w:val="both"/>
      </w:pPr>
      <w:r>
        <w:t>Hasselmann, K., W.H. Munk and G.J.F. MacDonald (1963). Bispectra of Ocean Waves, In: M. Rosenblatt (ed.), Time Series Analysis, John Wiley Sons, p. 125, NewYork. &lt;For referring from books edited from a collection of different papers&gt;.</w:t>
      </w:r>
    </w:p>
    <w:p>
      <w:pPr>
        <w:pStyle w:val="7"/>
        <w:rPr>
          <w:sz w:val="30"/>
        </w:rPr>
      </w:pPr>
    </w:p>
    <w:p>
      <w:pPr>
        <w:pStyle w:val="7"/>
        <w:spacing w:before="1"/>
        <w:rPr>
          <w:sz w:val="37"/>
        </w:rPr>
      </w:pPr>
    </w:p>
    <w:p>
      <w:pPr>
        <w:pStyle w:val="7"/>
        <w:ind w:left="460"/>
      </w:pPr>
      <w:r>
        <w:t>Stoker, J.J. (1957). Water Waves. Interscience, New York. p. 520.</w:t>
      </w:r>
    </w:p>
    <w:p>
      <w:pPr>
        <w:pStyle w:val="7"/>
        <w:spacing w:before="249"/>
        <w:ind w:left="460"/>
      </w:pPr>
      <w:r>
        <w:t>&lt;For referring book&gt;</w:t>
      </w:r>
    </w:p>
    <w:p>
      <w:pPr>
        <w:pStyle w:val="7"/>
        <w:rPr>
          <w:sz w:val="30"/>
        </w:rPr>
      </w:pPr>
    </w:p>
    <w:p>
      <w:pPr>
        <w:pStyle w:val="7"/>
        <w:spacing w:before="2"/>
        <w:rPr>
          <w:sz w:val="41"/>
        </w:rPr>
      </w:pPr>
    </w:p>
    <w:p>
      <w:pPr>
        <w:pStyle w:val="7"/>
        <w:spacing w:line="276" w:lineRule="auto"/>
        <w:ind w:left="460" w:right="445"/>
        <w:jc w:val="both"/>
      </w:pPr>
      <w:r>
        <w:t>Tatavarti, Rao V.S.N. and D.A. Huntley (1987). Wave reflection at Beaches. Proc. Canadian Coastal Conference, Quebec City, pp. 241-255, Canada.</w:t>
      </w:r>
    </w:p>
    <w:p>
      <w:pPr>
        <w:pStyle w:val="7"/>
        <w:spacing w:before="200"/>
        <w:ind w:left="460"/>
      </w:pPr>
      <w:r>
        <w:t>&lt;For referring conference proceedings&gt;</w:t>
      </w:r>
    </w:p>
    <w:p>
      <w:pPr>
        <w:pStyle w:val="7"/>
        <w:spacing w:before="249" w:line="276" w:lineRule="auto"/>
        <w:ind w:left="460" w:right="445"/>
        <w:jc w:val="both"/>
      </w:pPr>
      <w:r>
        <w:t>Wallace, J.M. and R.E. Dickinson (1972). Empirical orthogonal representation of time series in the frequency domain, Part I: Theoretical considerations, J. App. Meteorology, Vol. 11, No. 6, pp. 887-892. &lt;For referring journals&gt;</w:t>
      </w:r>
    </w:p>
    <w:p>
      <w:pPr>
        <w:pStyle w:val="7"/>
        <w:spacing w:before="200"/>
        <w:ind w:left="460"/>
      </w:pPr>
      <w:r>
        <w:t>&lt;Times New Roman, Font 12&gt;</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1"/>
        <w:rPr>
          <w:sz w:val="40"/>
        </w:rPr>
      </w:pPr>
    </w:p>
    <w:p>
      <w:pPr>
        <w:spacing w:before="0"/>
        <w:ind w:left="22" w:right="0" w:firstLine="0"/>
        <w:jc w:val="center"/>
        <w:rPr>
          <w:sz w:val="22"/>
        </w:rPr>
      </w:pPr>
      <w:r>
        <w:rPr>
          <w:w w:val="100"/>
          <w:sz w:val="22"/>
        </w:rPr>
        <w:t>4</w:t>
      </w:r>
    </w:p>
    <w:sectPr>
      <w:footerReference r:id="rId15" w:type="default"/>
      <w:pgSz w:w="12240" w:h="15840"/>
      <w:pgMar w:top="1360" w:right="1000" w:bottom="280" w:left="9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49" o:spid="_x0000_s2049" o:spt="202" type="#_x0000_t202" style="position:absolute;left:0pt;margin-left:179.35pt;margin-top:639.5pt;height:46pt;width:253.2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7"/>
                  <w:spacing w:before="9"/>
                  <w:ind w:left="1" w:right="1"/>
                  <w:jc w:val="center"/>
                </w:pPr>
                <w:r>
                  <w:t>&lt;Times New Roman, Font 16, Bold, CAPS&gt;</w:t>
                </w:r>
              </w:p>
              <w:p>
                <w:pPr>
                  <w:pStyle w:val="7"/>
                  <w:spacing w:before="246"/>
                  <w:ind w:left="1" w:right="6"/>
                  <w:jc w:val="center"/>
                </w:pPr>
                <w:r>
                  <w:t>Month, Year</w:t>
                </w:r>
              </w:p>
            </w:txbxContent>
          </v:textbox>
        </v:shape>
      </w:pict>
    </w:r>
    <w:r>
      <w:pict>
        <v:shape id="_x0000_s2050" o:spid="_x0000_s2050" o:spt="202" type="#_x0000_t202" style="position:absolute;left:0pt;margin-left:209.05pt;margin-top:696.5pt;height:17.55pt;width:193.5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9"/>
                  <w:ind w:left="20" w:right="0" w:firstLine="0"/>
                  <w:jc w:val="left"/>
                  <w:rPr>
                    <w:sz w:val="22"/>
                  </w:rPr>
                </w:pPr>
                <w:r>
                  <w:rPr>
                    <w:sz w:val="22"/>
                  </w:rPr>
                  <w:t xml:space="preserve">&lt; </w:t>
                </w:r>
                <w:r>
                  <w:rPr>
                    <w:sz w:val="28"/>
                  </w:rPr>
                  <w:t xml:space="preserve">Times New Roman </w:t>
                </w:r>
                <w:r>
                  <w:rPr>
                    <w:sz w:val="22"/>
                  </w:rPr>
                  <w:t>,Font size 12&gt;</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1" o:spid="_x0000_s2051" o:spt="202" type="#_x0000_t202" style="position:absolute;left:0pt;margin-left:299.05pt;margin-top:687.5pt;height:18.15pt;width:13.9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1"/>
                  <w:ind w:left="60" w:right="0" w:firstLine="0"/>
                  <w:jc w:val="left"/>
                  <w:rPr>
                    <w:i/>
                    <w:sz w:val="28"/>
                  </w:rPr>
                </w:pPr>
                <w:r>
                  <w:fldChar w:fldCharType="begin"/>
                </w:r>
                <w:r>
                  <w:rPr>
                    <w:i/>
                    <w:sz w:val="28"/>
                  </w:rPr>
                  <w:instrText xml:space="preserve"> PAGE  \* roman </w:instrText>
                </w:r>
                <w:r>
                  <w:fldChar w:fldCharType="separate"/>
                </w:r>
                <w:r>
                  <w:t>ii</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2" o:spid="_x0000_s2052" o:spt="202" type="#_x0000_t202" style="position:absolute;left:0pt;margin-left:297.15pt;margin-top:686.3pt;height:25.35pt;width:17.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65"/>
                  <w:ind w:left="60" w:right="0" w:firstLine="0"/>
                  <w:jc w:val="left"/>
                  <w:rPr>
                    <w:i/>
                    <w:sz w:val="28"/>
                  </w:rPr>
                </w:pPr>
                <w:r>
                  <w:fldChar w:fldCharType="begin"/>
                </w:r>
                <w:r>
                  <w:rPr>
                    <w:i/>
                    <w:sz w:val="28"/>
                  </w:rPr>
                  <w:instrText xml:space="preserve"> PAGE  \* roman </w:instrText>
                </w:r>
                <w:r>
                  <w:fldChar w:fldCharType="separate"/>
                </w:r>
                <w:r>
                  <w:t>iii</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3" o:spid="_x0000_s2053" o:spt="202" type="#_x0000_t202" style="position:absolute;left:0pt;margin-left:298pt;margin-top:697.2pt;height:22.5pt;width:16.1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7"/>
                  <w:ind w:left="60" w:right="0" w:firstLine="0"/>
                  <w:jc w:val="left"/>
                  <w:rPr>
                    <w:i/>
                    <w:sz w:val="28"/>
                  </w:rPr>
                </w:pPr>
                <w:r>
                  <w:fldChar w:fldCharType="begin"/>
                </w:r>
                <w:r>
                  <w:rPr>
                    <w:i/>
                    <w:sz w:val="28"/>
                  </w:rPr>
                  <w:instrText xml:space="preserve"> PAGE  \* roman </w:instrText>
                </w:r>
                <w:r>
                  <w:fldChar w:fldCharType="separate"/>
                </w:r>
                <w:r>
                  <w:t>vi</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4" o:spid="_x0000_s2054" o:spt="202" type="#_x0000_t202" style="position:absolute;left:0pt;margin-left:302.2pt;margin-top:683.3pt;height:14.75pt;width:7.9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3"/>
                  </w:rPr>
                </w:pPr>
                <w:r>
                  <w:rPr>
                    <w:w w:val="102"/>
                    <w:sz w:val="23"/>
                  </w:rPr>
                  <w:t>1</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5" o:spid="_x0000_s2055" o:spt="202" type="#_x0000_t202" style="position:absolute;left:0pt;margin-left:311pt;margin-top:704.55pt;height:15.3pt;width:8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4"/>
                  </w:rPr>
                </w:pPr>
                <w:r>
                  <w:rPr>
                    <w:sz w:val="24"/>
                  </w:rPr>
                  <w:t>2</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22" w:hanging="363"/>
        <w:jc w:val="left"/>
      </w:pPr>
      <w:rPr>
        <w:rFonts w:hint="default"/>
        <w:lang w:val="en-US" w:eastAsia="en-US" w:bidi="ar-SA"/>
      </w:rPr>
    </w:lvl>
    <w:lvl w:ilvl="1" w:tentative="0">
      <w:start w:val="1"/>
      <w:numFmt w:val="decimal"/>
      <w:lvlText w:val="%1.%2"/>
      <w:lvlJc w:val="left"/>
      <w:pPr>
        <w:ind w:left="822" w:hanging="363"/>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708" w:hanging="363"/>
      </w:pPr>
      <w:rPr>
        <w:rFonts w:hint="default"/>
        <w:lang w:val="en-US" w:eastAsia="en-US" w:bidi="ar-SA"/>
      </w:rPr>
    </w:lvl>
    <w:lvl w:ilvl="3" w:tentative="0">
      <w:start w:val="0"/>
      <w:numFmt w:val="bullet"/>
      <w:lvlText w:val="•"/>
      <w:lvlJc w:val="left"/>
      <w:pPr>
        <w:ind w:left="3652" w:hanging="363"/>
      </w:pPr>
      <w:rPr>
        <w:rFonts w:hint="default"/>
        <w:lang w:val="en-US" w:eastAsia="en-US" w:bidi="ar-SA"/>
      </w:rPr>
    </w:lvl>
    <w:lvl w:ilvl="4" w:tentative="0">
      <w:start w:val="0"/>
      <w:numFmt w:val="bullet"/>
      <w:lvlText w:val="•"/>
      <w:lvlJc w:val="left"/>
      <w:pPr>
        <w:ind w:left="4596" w:hanging="363"/>
      </w:pPr>
      <w:rPr>
        <w:rFonts w:hint="default"/>
        <w:lang w:val="en-US" w:eastAsia="en-US" w:bidi="ar-SA"/>
      </w:rPr>
    </w:lvl>
    <w:lvl w:ilvl="5" w:tentative="0">
      <w:start w:val="0"/>
      <w:numFmt w:val="bullet"/>
      <w:lvlText w:val="•"/>
      <w:lvlJc w:val="left"/>
      <w:pPr>
        <w:ind w:left="5540" w:hanging="363"/>
      </w:pPr>
      <w:rPr>
        <w:rFonts w:hint="default"/>
        <w:lang w:val="en-US" w:eastAsia="en-US" w:bidi="ar-SA"/>
      </w:rPr>
    </w:lvl>
    <w:lvl w:ilvl="6" w:tentative="0">
      <w:start w:val="0"/>
      <w:numFmt w:val="bullet"/>
      <w:lvlText w:val="•"/>
      <w:lvlJc w:val="left"/>
      <w:pPr>
        <w:ind w:left="6484" w:hanging="363"/>
      </w:pPr>
      <w:rPr>
        <w:rFonts w:hint="default"/>
        <w:lang w:val="en-US" w:eastAsia="en-US" w:bidi="ar-SA"/>
      </w:rPr>
    </w:lvl>
    <w:lvl w:ilvl="7" w:tentative="0">
      <w:start w:val="0"/>
      <w:numFmt w:val="bullet"/>
      <w:lvlText w:val="•"/>
      <w:lvlJc w:val="left"/>
      <w:pPr>
        <w:ind w:left="7428" w:hanging="363"/>
      </w:pPr>
      <w:rPr>
        <w:rFonts w:hint="default"/>
        <w:lang w:val="en-US" w:eastAsia="en-US" w:bidi="ar-SA"/>
      </w:rPr>
    </w:lvl>
    <w:lvl w:ilvl="8" w:tentative="0">
      <w:start w:val="0"/>
      <w:numFmt w:val="bullet"/>
      <w:lvlText w:val="•"/>
      <w:lvlJc w:val="left"/>
      <w:pPr>
        <w:ind w:left="8372" w:hanging="363"/>
      </w:pPr>
      <w:rPr>
        <w:rFonts w:hint="default"/>
        <w:lang w:val="en-US" w:eastAsia="en-US" w:bidi="ar-SA"/>
      </w:rPr>
    </w:lvl>
  </w:abstractNum>
  <w:abstractNum w:abstractNumId="1">
    <w:nsid w:val="BF205925"/>
    <w:multiLevelType w:val="multilevel"/>
    <w:tmpl w:val="BF205925"/>
    <w:lvl w:ilvl="0" w:tentative="0">
      <w:start w:val="2"/>
      <w:numFmt w:val="decimal"/>
      <w:lvlText w:val="%1"/>
      <w:lvlJc w:val="left"/>
      <w:pPr>
        <w:ind w:left="822" w:hanging="363"/>
        <w:jc w:val="left"/>
      </w:pPr>
      <w:rPr>
        <w:rFonts w:hint="default"/>
        <w:lang w:val="en-US" w:eastAsia="en-US" w:bidi="ar-SA"/>
      </w:rPr>
    </w:lvl>
    <w:lvl w:ilvl="1" w:tentative="0">
      <w:start w:val="1"/>
      <w:numFmt w:val="decimal"/>
      <w:lvlText w:val="%1.%2"/>
      <w:lvlJc w:val="left"/>
      <w:pPr>
        <w:ind w:left="822" w:hanging="363"/>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708" w:hanging="363"/>
      </w:pPr>
      <w:rPr>
        <w:rFonts w:hint="default"/>
        <w:lang w:val="en-US" w:eastAsia="en-US" w:bidi="ar-SA"/>
      </w:rPr>
    </w:lvl>
    <w:lvl w:ilvl="3" w:tentative="0">
      <w:start w:val="0"/>
      <w:numFmt w:val="bullet"/>
      <w:lvlText w:val="•"/>
      <w:lvlJc w:val="left"/>
      <w:pPr>
        <w:ind w:left="3652" w:hanging="363"/>
      </w:pPr>
      <w:rPr>
        <w:rFonts w:hint="default"/>
        <w:lang w:val="en-US" w:eastAsia="en-US" w:bidi="ar-SA"/>
      </w:rPr>
    </w:lvl>
    <w:lvl w:ilvl="4" w:tentative="0">
      <w:start w:val="0"/>
      <w:numFmt w:val="bullet"/>
      <w:lvlText w:val="•"/>
      <w:lvlJc w:val="left"/>
      <w:pPr>
        <w:ind w:left="4596" w:hanging="363"/>
      </w:pPr>
      <w:rPr>
        <w:rFonts w:hint="default"/>
        <w:lang w:val="en-US" w:eastAsia="en-US" w:bidi="ar-SA"/>
      </w:rPr>
    </w:lvl>
    <w:lvl w:ilvl="5" w:tentative="0">
      <w:start w:val="0"/>
      <w:numFmt w:val="bullet"/>
      <w:lvlText w:val="•"/>
      <w:lvlJc w:val="left"/>
      <w:pPr>
        <w:ind w:left="5540" w:hanging="363"/>
      </w:pPr>
      <w:rPr>
        <w:rFonts w:hint="default"/>
        <w:lang w:val="en-US" w:eastAsia="en-US" w:bidi="ar-SA"/>
      </w:rPr>
    </w:lvl>
    <w:lvl w:ilvl="6" w:tentative="0">
      <w:start w:val="0"/>
      <w:numFmt w:val="bullet"/>
      <w:lvlText w:val="•"/>
      <w:lvlJc w:val="left"/>
      <w:pPr>
        <w:ind w:left="6484" w:hanging="363"/>
      </w:pPr>
      <w:rPr>
        <w:rFonts w:hint="default"/>
        <w:lang w:val="en-US" w:eastAsia="en-US" w:bidi="ar-SA"/>
      </w:rPr>
    </w:lvl>
    <w:lvl w:ilvl="7" w:tentative="0">
      <w:start w:val="0"/>
      <w:numFmt w:val="bullet"/>
      <w:lvlText w:val="•"/>
      <w:lvlJc w:val="left"/>
      <w:pPr>
        <w:ind w:left="7428" w:hanging="363"/>
      </w:pPr>
      <w:rPr>
        <w:rFonts w:hint="default"/>
        <w:lang w:val="en-US" w:eastAsia="en-US" w:bidi="ar-SA"/>
      </w:rPr>
    </w:lvl>
    <w:lvl w:ilvl="8" w:tentative="0">
      <w:start w:val="0"/>
      <w:numFmt w:val="bullet"/>
      <w:lvlText w:val="•"/>
      <w:lvlJc w:val="left"/>
      <w:pPr>
        <w:ind w:left="8372" w:hanging="363"/>
      </w:pPr>
      <w:rPr>
        <w:rFonts w:hint="default"/>
        <w:lang w:val="en-US" w:eastAsia="en-US" w:bidi="ar-SA"/>
      </w:rPr>
    </w:lvl>
  </w:abstractNum>
  <w:abstractNum w:abstractNumId="2">
    <w:nsid w:val="CF092B84"/>
    <w:multiLevelType w:val="multilevel"/>
    <w:tmpl w:val="CF092B84"/>
    <w:lvl w:ilvl="0" w:tentative="0">
      <w:start w:val="5"/>
      <w:numFmt w:val="decimal"/>
      <w:lvlText w:val="%1."/>
      <w:lvlJc w:val="left"/>
      <w:pPr>
        <w:ind w:left="460" w:hanging="361"/>
        <w:jc w:val="left"/>
      </w:pPr>
      <w:rPr>
        <w:rFonts w:hint="default"/>
        <w:spacing w:val="0"/>
        <w:w w:val="100"/>
        <w:lang w:val="en-US" w:eastAsia="en-US" w:bidi="ar-SA"/>
      </w:rPr>
    </w:lvl>
    <w:lvl w:ilvl="1" w:tentative="0">
      <w:start w:val="0"/>
      <w:numFmt w:val="bullet"/>
      <w:lvlText w:val="•"/>
      <w:lvlJc w:val="left"/>
      <w:pPr>
        <w:ind w:left="1440" w:hanging="361"/>
      </w:pPr>
      <w:rPr>
        <w:rFonts w:hint="default"/>
        <w:lang w:val="en-US" w:eastAsia="en-US" w:bidi="ar-SA"/>
      </w:rPr>
    </w:lvl>
    <w:lvl w:ilvl="2" w:tentative="0">
      <w:start w:val="0"/>
      <w:numFmt w:val="bullet"/>
      <w:lvlText w:val="•"/>
      <w:lvlJc w:val="left"/>
      <w:pPr>
        <w:ind w:left="2420" w:hanging="361"/>
      </w:pPr>
      <w:rPr>
        <w:rFonts w:hint="default"/>
        <w:lang w:val="en-US" w:eastAsia="en-US" w:bidi="ar-SA"/>
      </w:rPr>
    </w:lvl>
    <w:lvl w:ilvl="3" w:tentative="0">
      <w:start w:val="0"/>
      <w:numFmt w:val="bullet"/>
      <w:lvlText w:val="•"/>
      <w:lvlJc w:val="left"/>
      <w:pPr>
        <w:ind w:left="3400" w:hanging="361"/>
      </w:pPr>
      <w:rPr>
        <w:rFonts w:hint="default"/>
        <w:lang w:val="en-US" w:eastAsia="en-US" w:bidi="ar-SA"/>
      </w:rPr>
    </w:lvl>
    <w:lvl w:ilvl="4" w:tentative="0">
      <w:start w:val="0"/>
      <w:numFmt w:val="bullet"/>
      <w:lvlText w:val="•"/>
      <w:lvlJc w:val="left"/>
      <w:pPr>
        <w:ind w:left="4380" w:hanging="361"/>
      </w:pPr>
      <w:rPr>
        <w:rFonts w:hint="default"/>
        <w:lang w:val="en-US" w:eastAsia="en-US" w:bidi="ar-SA"/>
      </w:rPr>
    </w:lvl>
    <w:lvl w:ilvl="5" w:tentative="0">
      <w:start w:val="0"/>
      <w:numFmt w:val="bullet"/>
      <w:lvlText w:val="•"/>
      <w:lvlJc w:val="left"/>
      <w:pPr>
        <w:ind w:left="5360" w:hanging="361"/>
      </w:pPr>
      <w:rPr>
        <w:rFonts w:hint="default"/>
        <w:lang w:val="en-US" w:eastAsia="en-US" w:bidi="ar-SA"/>
      </w:rPr>
    </w:lvl>
    <w:lvl w:ilvl="6" w:tentative="0">
      <w:start w:val="0"/>
      <w:numFmt w:val="bullet"/>
      <w:lvlText w:val="•"/>
      <w:lvlJc w:val="left"/>
      <w:pPr>
        <w:ind w:left="6340" w:hanging="361"/>
      </w:pPr>
      <w:rPr>
        <w:rFonts w:hint="default"/>
        <w:lang w:val="en-US" w:eastAsia="en-US" w:bidi="ar-SA"/>
      </w:rPr>
    </w:lvl>
    <w:lvl w:ilvl="7" w:tentative="0">
      <w:start w:val="0"/>
      <w:numFmt w:val="bullet"/>
      <w:lvlText w:val="•"/>
      <w:lvlJc w:val="left"/>
      <w:pPr>
        <w:ind w:left="7320" w:hanging="361"/>
      </w:pPr>
      <w:rPr>
        <w:rFonts w:hint="default"/>
        <w:lang w:val="en-US" w:eastAsia="en-US" w:bidi="ar-SA"/>
      </w:rPr>
    </w:lvl>
    <w:lvl w:ilvl="8" w:tentative="0">
      <w:start w:val="0"/>
      <w:numFmt w:val="bullet"/>
      <w:lvlText w:val="•"/>
      <w:lvlJc w:val="left"/>
      <w:pPr>
        <w:ind w:left="8300" w:hanging="361"/>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460" w:hanging="361"/>
        <w:jc w:val="left"/>
      </w:pPr>
      <w:rPr>
        <w:rFonts w:hint="default"/>
        <w:spacing w:val="0"/>
        <w:w w:val="100"/>
        <w:lang w:val="en-US" w:eastAsia="en-US" w:bidi="ar-SA"/>
      </w:rPr>
    </w:lvl>
    <w:lvl w:ilvl="1" w:tentative="0">
      <w:start w:val="0"/>
      <w:numFmt w:val="bullet"/>
      <w:lvlText w:val="•"/>
      <w:lvlJc w:val="left"/>
      <w:pPr>
        <w:ind w:left="1440" w:hanging="361"/>
      </w:pPr>
      <w:rPr>
        <w:rFonts w:hint="default"/>
        <w:lang w:val="en-US" w:eastAsia="en-US" w:bidi="ar-SA"/>
      </w:rPr>
    </w:lvl>
    <w:lvl w:ilvl="2" w:tentative="0">
      <w:start w:val="0"/>
      <w:numFmt w:val="bullet"/>
      <w:lvlText w:val="•"/>
      <w:lvlJc w:val="left"/>
      <w:pPr>
        <w:ind w:left="2420" w:hanging="361"/>
      </w:pPr>
      <w:rPr>
        <w:rFonts w:hint="default"/>
        <w:lang w:val="en-US" w:eastAsia="en-US" w:bidi="ar-SA"/>
      </w:rPr>
    </w:lvl>
    <w:lvl w:ilvl="3" w:tentative="0">
      <w:start w:val="0"/>
      <w:numFmt w:val="bullet"/>
      <w:lvlText w:val="•"/>
      <w:lvlJc w:val="left"/>
      <w:pPr>
        <w:ind w:left="3400" w:hanging="361"/>
      </w:pPr>
      <w:rPr>
        <w:rFonts w:hint="default"/>
        <w:lang w:val="en-US" w:eastAsia="en-US" w:bidi="ar-SA"/>
      </w:rPr>
    </w:lvl>
    <w:lvl w:ilvl="4" w:tentative="0">
      <w:start w:val="0"/>
      <w:numFmt w:val="bullet"/>
      <w:lvlText w:val="•"/>
      <w:lvlJc w:val="left"/>
      <w:pPr>
        <w:ind w:left="4380" w:hanging="361"/>
      </w:pPr>
      <w:rPr>
        <w:rFonts w:hint="default"/>
        <w:lang w:val="en-US" w:eastAsia="en-US" w:bidi="ar-SA"/>
      </w:rPr>
    </w:lvl>
    <w:lvl w:ilvl="5" w:tentative="0">
      <w:start w:val="0"/>
      <w:numFmt w:val="bullet"/>
      <w:lvlText w:val="•"/>
      <w:lvlJc w:val="left"/>
      <w:pPr>
        <w:ind w:left="5360" w:hanging="361"/>
      </w:pPr>
      <w:rPr>
        <w:rFonts w:hint="default"/>
        <w:lang w:val="en-US" w:eastAsia="en-US" w:bidi="ar-SA"/>
      </w:rPr>
    </w:lvl>
    <w:lvl w:ilvl="6" w:tentative="0">
      <w:start w:val="0"/>
      <w:numFmt w:val="bullet"/>
      <w:lvlText w:val="•"/>
      <w:lvlJc w:val="left"/>
      <w:pPr>
        <w:ind w:left="6340" w:hanging="361"/>
      </w:pPr>
      <w:rPr>
        <w:rFonts w:hint="default"/>
        <w:lang w:val="en-US" w:eastAsia="en-US" w:bidi="ar-SA"/>
      </w:rPr>
    </w:lvl>
    <w:lvl w:ilvl="7" w:tentative="0">
      <w:start w:val="0"/>
      <w:numFmt w:val="bullet"/>
      <w:lvlText w:val="•"/>
      <w:lvlJc w:val="left"/>
      <w:pPr>
        <w:ind w:left="7320" w:hanging="361"/>
      </w:pPr>
      <w:rPr>
        <w:rFonts w:hint="default"/>
        <w:lang w:val="en-US" w:eastAsia="en-US" w:bidi="ar-SA"/>
      </w:rPr>
    </w:lvl>
    <w:lvl w:ilvl="8" w:tentative="0">
      <w:start w:val="0"/>
      <w:numFmt w:val="bullet"/>
      <w:lvlText w:val="•"/>
      <w:lvlJc w:val="left"/>
      <w:pPr>
        <w:ind w:left="8300" w:hanging="361"/>
      </w:pPr>
      <w:rPr>
        <w:rFonts w:hint="default"/>
        <w:lang w:val="en-US" w:eastAsia="en-US" w:bidi="ar-SA"/>
      </w:rPr>
    </w:lvl>
  </w:abstractNum>
  <w:abstractNum w:abstractNumId="4">
    <w:nsid w:val="03D62ECE"/>
    <w:multiLevelType w:val="multilevel"/>
    <w:tmpl w:val="03D62ECE"/>
    <w:lvl w:ilvl="0" w:tentative="0">
      <w:start w:val="3"/>
      <w:numFmt w:val="decimal"/>
      <w:lvlText w:val="%1"/>
      <w:lvlJc w:val="left"/>
      <w:pPr>
        <w:ind w:left="820" w:hanging="360"/>
        <w:jc w:val="left"/>
      </w:pPr>
      <w:rPr>
        <w:rFonts w:hint="default"/>
        <w:lang w:val="en-US" w:eastAsia="en-US" w:bidi="ar-SA"/>
      </w:rPr>
    </w:lvl>
    <w:lvl w:ilvl="1" w:tentative="0">
      <w:start w:val="1"/>
      <w:numFmt w:val="decimal"/>
      <w:lvlText w:val="%1.%2"/>
      <w:lvlJc w:val="left"/>
      <w:pPr>
        <w:ind w:left="820" w:hanging="360"/>
        <w:jc w:val="left"/>
      </w:pPr>
      <w:rPr>
        <w:rFonts w:hint="default" w:ascii="Times New Roman" w:hAnsi="Times New Roman" w:eastAsia="Times New Roman" w:cs="Times New Roman"/>
        <w:spacing w:val="-6"/>
        <w:w w:val="99"/>
        <w:sz w:val="24"/>
        <w:szCs w:val="24"/>
        <w:lang w:val="en-US" w:eastAsia="en-US" w:bidi="ar-SA"/>
      </w:rPr>
    </w:lvl>
    <w:lvl w:ilvl="2" w:tentative="0">
      <w:start w:val="1"/>
      <w:numFmt w:val="decimal"/>
      <w:lvlText w:val="%3."/>
      <w:lvlJc w:val="left"/>
      <w:pPr>
        <w:ind w:left="1185" w:hanging="207"/>
        <w:jc w:val="left"/>
      </w:pPr>
      <w:rPr>
        <w:rFonts w:hint="default" w:ascii="Times New Roman" w:hAnsi="Times New Roman" w:eastAsia="Times New Roman" w:cs="Times New Roman"/>
        <w:w w:val="95"/>
        <w:sz w:val="20"/>
        <w:szCs w:val="20"/>
        <w:lang w:val="en-US" w:eastAsia="en-US" w:bidi="ar-SA"/>
      </w:rPr>
    </w:lvl>
    <w:lvl w:ilvl="3" w:tentative="0">
      <w:start w:val="0"/>
      <w:numFmt w:val="bullet"/>
      <w:lvlText w:val="•"/>
      <w:lvlJc w:val="left"/>
      <w:pPr>
        <w:ind w:left="3197" w:hanging="207"/>
      </w:pPr>
      <w:rPr>
        <w:rFonts w:hint="default"/>
        <w:lang w:val="en-US" w:eastAsia="en-US" w:bidi="ar-SA"/>
      </w:rPr>
    </w:lvl>
    <w:lvl w:ilvl="4" w:tentative="0">
      <w:start w:val="0"/>
      <w:numFmt w:val="bullet"/>
      <w:lvlText w:val="•"/>
      <w:lvlJc w:val="left"/>
      <w:pPr>
        <w:ind w:left="4206" w:hanging="207"/>
      </w:pPr>
      <w:rPr>
        <w:rFonts w:hint="default"/>
        <w:lang w:val="en-US" w:eastAsia="en-US" w:bidi="ar-SA"/>
      </w:rPr>
    </w:lvl>
    <w:lvl w:ilvl="5" w:tentative="0">
      <w:start w:val="0"/>
      <w:numFmt w:val="bullet"/>
      <w:lvlText w:val="•"/>
      <w:lvlJc w:val="left"/>
      <w:pPr>
        <w:ind w:left="5215" w:hanging="207"/>
      </w:pPr>
      <w:rPr>
        <w:rFonts w:hint="default"/>
        <w:lang w:val="en-US" w:eastAsia="en-US" w:bidi="ar-SA"/>
      </w:rPr>
    </w:lvl>
    <w:lvl w:ilvl="6" w:tentative="0">
      <w:start w:val="0"/>
      <w:numFmt w:val="bullet"/>
      <w:lvlText w:val="•"/>
      <w:lvlJc w:val="left"/>
      <w:pPr>
        <w:ind w:left="6224" w:hanging="207"/>
      </w:pPr>
      <w:rPr>
        <w:rFonts w:hint="default"/>
        <w:lang w:val="en-US" w:eastAsia="en-US" w:bidi="ar-SA"/>
      </w:rPr>
    </w:lvl>
    <w:lvl w:ilvl="7" w:tentative="0">
      <w:start w:val="0"/>
      <w:numFmt w:val="bullet"/>
      <w:lvlText w:val="•"/>
      <w:lvlJc w:val="left"/>
      <w:pPr>
        <w:ind w:left="7233" w:hanging="207"/>
      </w:pPr>
      <w:rPr>
        <w:rFonts w:hint="default"/>
        <w:lang w:val="en-US" w:eastAsia="en-US" w:bidi="ar-SA"/>
      </w:rPr>
    </w:lvl>
    <w:lvl w:ilvl="8" w:tentative="0">
      <w:start w:val="0"/>
      <w:numFmt w:val="bullet"/>
      <w:lvlText w:val="•"/>
      <w:lvlJc w:val="left"/>
      <w:pPr>
        <w:ind w:left="8242" w:hanging="207"/>
      </w:pPr>
      <w:rPr>
        <w:rFonts w:hint="default"/>
        <w:lang w:val="en-US" w:eastAsia="en-US" w:bidi="ar-SA"/>
      </w:rPr>
    </w:lvl>
  </w:abstractNum>
  <w:abstractNum w:abstractNumId="5">
    <w:nsid w:val="25B654F3"/>
    <w:multiLevelType w:val="multilevel"/>
    <w:tmpl w:val="25B654F3"/>
    <w:lvl w:ilvl="0"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088" w:hanging="360"/>
      </w:pPr>
      <w:rPr>
        <w:rFonts w:hint="default"/>
        <w:lang w:val="en-US" w:eastAsia="en-US" w:bidi="ar-SA"/>
      </w:rPr>
    </w:lvl>
    <w:lvl w:ilvl="2" w:tentative="0">
      <w:start w:val="0"/>
      <w:numFmt w:val="bullet"/>
      <w:lvlText w:val="•"/>
      <w:lvlJc w:val="left"/>
      <w:pPr>
        <w:ind w:left="2996" w:hanging="360"/>
      </w:pPr>
      <w:rPr>
        <w:rFonts w:hint="default"/>
        <w:lang w:val="en-US" w:eastAsia="en-US" w:bidi="ar-SA"/>
      </w:rPr>
    </w:lvl>
    <w:lvl w:ilvl="3" w:tentative="0">
      <w:start w:val="0"/>
      <w:numFmt w:val="bullet"/>
      <w:lvlText w:val="•"/>
      <w:lvlJc w:val="left"/>
      <w:pPr>
        <w:ind w:left="3904" w:hanging="360"/>
      </w:pPr>
      <w:rPr>
        <w:rFonts w:hint="default"/>
        <w:lang w:val="en-US" w:eastAsia="en-US" w:bidi="ar-SA"/>
      </w:rPr>
    </w:lvl>
    <w:lvl w:ilvl="4" w:tentative="0">
      <w:start w:val="0"/>
      <w:numFmt w:val="bullet"/>
      <w:lvlText w:val="•"/>
      <w:lvlJc w:val="left"/>
      <w:pPr>
        <w:ind w:left="4812" w:hanging="360"/>
      </w:pPr>
      <w:rPr>
        <w:rFonts w:hint="default"/>
        <w:lang w:val="en-US" w:eastAsia="en-US" w:bidi="ar-SA"/>
      </w:rPr>
    </w:lvl>
    <w:lvl w:ilvl="5" w:tentative="0">
      <w:start w:val="0"/>
      <w:numFmt w:val="bullet"/>
      <w:lvlText w:val="•"/>
      <w:lvlJc w:val="left"/>
      <w:pPr>
        <w:ind w:left="5720" w:hanging="360"/>
      </w:pPr>
      <w:rPr>
        <w:rFonts w:hint="default"/>
        <w:lang w:val="en-US" w:eastAsia="en-US" w:bidi="ar-SA"/>
      </w:rPr>
    </w:lvl>
    <w:lvl w:ilvl="6" w:tentative="0">
      <w:start w:val="0"/>
      <w:numFmt w:val="bullet"/>
      <w:lvlText w:val="•"/>
      <w:lvlJc w:val="left"/>
      <w:pPr>
        <w:ind w:left="6628" w:hanging="360"/>
      </w:pPr>
      <w:rPr>
        <w:rFonts w:hint="default"/>
        <w:lang w:val="en-US" w:eastAsia="en-US" w:bidi="ar-SA"/>
      </w:rPr>
    </w:lvl>
    <w:lvl w:ilvl="7" w:tentative="0">
      <w:start w:val="0"/>
      <w:numFmt w:val="bullet"/>
      <w:lvlText w:val="•"/>
      <w:lvlJc w:val="left"/>
      <w:pPr>
        <w:ind w:left="7536" w:hanging="360"/>
      </w:pPr>
      <w:rPr>
        <w:rFonts w:hint="default"/>
        <w:lang w:val="en-US" w:eastAsia="en-US" w:bidi="ar-SA"/>
      </w:rPr>
    </w:lvl>
    <w:lvl w:ilvl="8" w:tentative="0">
      <w:start w:val="0"/>
      <w:numFmt w:val="bullet"/>
      <w:lvlText w:val="•"/>
      <w:lvlJc w:val="left"/>
      <w:pPr>
        <w:ind w:left="8444" w:hanging="360"/>
      </w:pPr>
      <w:rPr>
        <w:rFonts w:hint="default"/>
        <w:lang w:val="en-US" w:eastAsia="en-US" w:bidi="ar-SA"/>
      </w:rPr>
    </w:lvl>
  </w:abstractNum>
  <w:abstractNum w:abstractNumId="6">
    <w:nsid w:val="59ADCABA"/>
    <w:multiLevelType w:val="multilevel"/>
    <w:tmpl w:val="59ADCABA"/>
    <w:lvl w:ilvl="0" w:tentative="0">
      <w:start w:val="1"/>
      <w:numFmt w:val="decimal"/>
      <w:lvlText w:val="%1"/>
      <w:lvlJc w:val="left"/>
      <w:pPr>
        <w:ind w:left="818" w:hanging="358"/>
        <w:jc w:val="left"/>
      </w:pPr>
      <w:rPr>
        <w:rFonts w:hint="default"/>
        <w:lang w:val="en-US" w:eastAsia="en-US" w:bidi="ar-SA"/>
      </w:rPr>
    </w:lvl>
    <w:lvl w:ilvl="1" w:tentative="0">
      <w:start w:val="1"/>
      <w:numFmt w:val="decimal"/>
      <w:lvlText w:val="%1.%2"/>
      <w:lvlJc w:val="left"/>
      <w:pPr>
        <w:ind w:left="818" w:hanging="358"/>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708" w:hanging="358"/>
      </w:pPr>
      <w:rPr>
        <w:rFonts w:hint="default"/>
        <w:lang w:val="en-US" w:eastAsia="en-US" w:bidi="ar-SA"/>
      </w:rPr>
    </w:lvl>
    <w:lvl w:ilvl="3" w:tentative="0">
      <w:start w:val="0"/>
      <w:numFmt w:val="bullet"/>
      <w:lvlText w:val="•"/>
      <w:lvlJc w:val="left"/>
      <w:pPr>
        <w:ind w:left="3652" w:hanging="358"/>
      </w:pPr>
      <w:rPr>
        <w:rFonts w:hint="default"/>
        <w:lang w:val="en-US" w:eastAsia="en-US" w:bidi="ar-SA"/>
      </w:rPr>
    </w:lvl>
    <w:lvl w:ilvl="4" w:tentative="0">
      <w:start w:val="0"/>
      <w:numFmt w:val="bullet"/>
      <w:lvlText w:val="•"/>
      <w:lvlJc w:val="left"/>
      <w:pPr>
        <w:ind w:left="4596" w:hanging="358"/>
      </w:pPr>
      <w:rPr>
        <w:rFonts w:hint="default"/>
        <w:lang w:val="en-US" w:eastAsia="en-US" w:bidi="ar-SA"/>
      </w:rPr>
    </w:lvl>
    <w:lvl w:ilvl="5" w:tentative="0">
      <w:start w:val="0"/>
      <w:numFmt w:val="bullet"/>
      <w:lvlText w:val="•"/>
      <w:lvlJc w:val="left"/>
      <w:pPr>
        <w:ind w:left="5540" w:hanging="358"/>
      </w:pPr>
      <w:rPr>
        <w:rFonts w:hint="default"/>
        <w:lang w:val="en-US" w:eastAsia="en-US" w:bidi="ar-SA"/>
      </w:rPr>
    </w:lvl>
    <w:lvl w:ilvl="6" w:tentative="0">
      <w:start w:val="0"/>
      <w:numFmt w:val="bullet"/>
      <w:lvlText w:val="•"/>
      <w:lvlJc w:val="left"/>
      <w:pPr>
        <w:ind w:left="6484" w:hanging="358"/>
      </w:pPr>
      <w:rPr>
        <w:rFonts w:hint="default"/>
        <w:lang w:val="en-US" w:eastAsia="en-US" w:bidi="ar-SA"/>
      </w:rPr>
    </w:lvl>
    <w:lvl w:ilvl="7" w:tentative="0">
      <w:start w:val="0"/>
      <w:numFmt w:val="bullet"/>
      <w:lvlText w:val="•"/>
      <w:lvlJc w:val="left"/>
      <w:pPr>
        <w:ind w:left="7428" w:hanging="358"/>
      </w:pPr>
      <w:rPr>
        <w:rFonts w:hint="default"/>
        <w:lang w:val="en-US" w:eastAsia="en-US" w:bidi="ar-SA"/>
      </w:rPr>
    </w:lvl>
    <w:lvl w:ilvl="8" w:tentative="0">
      <w:start w:val="0"/>
      <w:numFmt w:val="bullet"/>
      <w:lvlText w:val="•"/>
      <w:lvlJc w:val="left"/>
      <w:pPr>
        <w:ind w:left="8372" w:hanging="358"/>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626D32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08"/>
      <w:ind w:left="22"/>
      <w:jc w:val="center"/>
      <w:outlineLvl w:val="1"/>
    </w:pPr>
    <w:rPr>
      <w:rFonts w:ascii="Times New Roman" w:hAnsi="Times New Roman" w:eastAsia="Times New Roman" w:cs="Times New Roman"/>
      <w:b/>
      <w:bCs/>
      <w:sz w:val="40"/>
      <w:szCs w:val="40"/>
      <w:lang w:val="en-US" w:eastAsia="en-US" w:bidi="ar-SA"/>
    </w:rPr>
  </w:style>
  <w:style w:type="paragraph" w:styleId="3">
    <w:name w:val="heading 2"/>
    <w:basedOn w:val="1"/>
    <w:next w:val="1"/>
    <w:qFormat/>
    <w:uiPriority w:val="1"/>
    <w:pPr>
      <w:spacing w:before="59"/>
      <w:ind w:left="18"/>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spacing w:before="27"/>
      <w:ind w:left="460"/>
      <w:outlineLvl w:val="3"/>
    </w:pPr>
    <w:rPr>
      <w:rFonts w:ascii="Times New Roman" w:hAnsi="Times New Roman" w:eastAsia="Times New Roman" w:cs="Times New Roman"/>
      <w:b/>
      <w:bCs/>
      <w:sz w:val="28"/>
      <w:szCs w:val="28"/>
      <w:lang w:val="en-US" w:eastAsia="en-US" w:bidi="ar-SA"/>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8"/>
      <w:szCs w:val="28"/>
      <w:lang w:val="en-US" w:eastAsia="en-US" w:bidi="ar-SA"/>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toc 1"/>
    <w:basedOn w:val="1"/>
    <w:next w:val="1"/>
    <w:qFormat/>
    <w:uiPriority w:val="1"/>
    <w:pPr>
      <w:spacing w:before="240"/>
      <w:ind w:left="820" w:hanging="361"/>
    </w:pPr>
    <w:rPr>
      <w:rFonts w:ascii="Times New Roman" w:hAnsi="Times New Roman" w:eastAsia="Times New Roman" w:cs="Times New Roman"/>
      <w:sz w:val="24"/>
      <w:szCs w:val="24"/>
      <w:lang w:val="en-US" w:eastAsia="en-US" w:bidi="ar-SA"/>
    </w:rPr>
  </w:style>
  <w:style w:type="paragraph" w:styleId="11">
    <w:name w:val="toc 2"/>
    <w:basedOn w:val="1"/>
    <w:next w:val="1"/>
    <w:qFormat/>
    <w:uiPriority w:val="1"/>
    <w:pPr>
      <w:spacing w:before="202"/>
      <w:ind w:left="460"/>
    </w:pPr>
    <w:rPr>
      <w:rFonts w:ascii="Times New Roman" w:hAnsi="Times New Roman" w:eastAsia="Times New Roman" w:cs="Times New Roman"/>
      <w:b/>
      <w:bCs/>
      <w:sz w:val="28"/>
      <w:szCs w:val="28"/>
      <w:lang w:val="en-US" w:eastAsia="en-US" w:bidi="ar-SA"/>
    </w:rPr>
  </w:style>
  <w:style w:type="paragraph" w:styleId="12">
    <w:name w:val="toc 3"/>
    <w:basedOn w:val="1"/>
    <w:next w:val="1"/>
    <w:qFormat/>
    <w:uiPriority w:val="1"/>
    <w:pPr>
      <w:spacing w:before="245"/>
      <w:ind w:left="460" w:right="7859"/>
    </w:pPr>
    <w:rPr>
      <w:rFonts w:ascii="Times New Roman" w:hAnsi="Times New Roman" w:eastAsia="Times New Roman" w:cs="Times New Roman"/>
      <w:b/>
      <w:bCs/>
      <w:sz w:val="24"/>
      <w:szCs w:val="24"/>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40"/>
      <w:ind w:left="820" w:hanging="361"/>
    </w:pPr>
    <w:rPr>
      <w:rFonts w:ascii="Times New Roman" w:hAnsi="Times New Roman" w:eastAsia="Times New Roman" w:cs="Times New Roman"/>
      <w:lang w:val="en-US" w:eastAsia="en-US" w:bidi="ar-SA"/>
    </w:rPr>
  </w:style>
  <w:style w:type="paragraph" w:customStyle="1" w:styleId="15">
    <w:name w:val="Table Paragraph"/>
    <w:basedOn w:val="1"/>
    <w:qFormat/>
    <w:uiPriority w:val="1"/>
    <w:pPr>
      <w:spacing w:line="40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jpe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1027"/>
    <customShpInfo spid="_x0000_s1028"/>
    <customShpInfo spid="_x0000_s1029"/>
    <customShpInfo spid="_x0000_s1026"/>
    <customShpInfo spid="_x0000_s1031"/>
    <customShpInfo spid="_x0000_s1032"/>
    <customShpInfo spid="_x0000_s1030"/>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3"/>
    <customShpInfo spid="_x0000_s1044"/>
    <customShpInfo spid="_x0000_s1042"/>
    <customShpInfo spid="_x0000_s1046"/>
    <customShpInfo spid="_x0000_s1047"/>
    <customShpInfo spid="_x0000_s1045"/>
    <customShpInfo spid="_x0000_s1049"/>
    <customShpInfo spid="_x0000_s1050"/>
    <customShpInfo spid="_x0000_s1048"/>
    <customShpInfo spid="_x0000_s1052"/>
    <customShpInfo spid="_x0000_s1053"/>
    <customShpInfo spid="_x0000_s1051"/>
    <customShpInfo spid="_x0000_s1055"/>
    <customShpInfo spid="_x0000_s1056"/>
    <customShpInfo spid="_x0000_s1054"/>
    <customShpInfo spid="_x0000_s1058"/>
    <customShpInfo spid="_x0000_s1059"/>
    <customShpInfo spid="_x0000_s1060"/>
    <customShpInfo spid="_x0000_s1061"/>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2021-04-18T06:42:00Z</dcterms:created>
  <dc:creator>Admin</dc:creator>
  <cp:lastModifiedBy>om purohit</cp:lastModifiedBy>
  <dcterms:modified xsi:type="dcterms:W3CDTF">2021-04-18T08:22:00Z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2013</vt:lpwstr>
  </property>
  <property fmtid="{D5CDD505-2E9C-101B-9397-08002B2CF9AE}" pid="4" name="LastSaved">
    <vt:filetime>2021-04-18T00:00:00Z</vt:filetime>
  </property>
  <property fmtid="{D5CDD505-2E9C-101B-9397-08002B2CF9AE}" pid="5" name="KSOProductBuildVer">
    <vt:lpwstr>1033-11.2.0.10101</vt:lpwstr>
  </property>
</Properties>
</file>